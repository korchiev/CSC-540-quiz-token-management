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A1A80" w14:textId="5F7475DC" w:rsidR="00647051" w:rsidRPr="00F92B0C" w:rsidRDefault="00647051" w:rsidP="00647051">
      <w:pPr>
        <w:pStyle w:val="Heading1"/>
        <w:jc w:val="center"/>
        <w:rPr>
          <w:rFonts w:ascii="Cascadia Code SemiBold" w:hAnsi="Cascadia Code SemiBold" w:cs="Arial"/>
          <w:sz w:val="50"/>
          <w:szCs w:val="50"/>
        </w:rPr>
      </w:pPr>
      <w:r w:rsidRPr="00F92B0C">
        <w:rPr>
          <w:rFonts w:ascii="Cascadia Code SemiBold" w:hAnsi="Cascadia Code SemiBold" w:cs="Arial"/>
          <w:sz w:val="50"/>
          <w:szCs w:val="50"/>
        </w:rPr>
        <w:t xml:space="preserve">Quiz – </w:t>
      </w:r>
      <w:r>
        <w:rPr>
          <w:rFonts w:ascii="Cascadia Code SemiBold" w:hAnsi="Cascadia Code SemiBold" w:cs="Arial"/>
          <w:sz w:val="50"/>
          <w:szCs w:val="50"/>
        </w:rPr>
        <w:t>3</w:t>
      </w:r>
      <w:r w:rsidRPr="00F92B0C">
        <w:rPr>
          <w:rFonts w:ascii="Cascadia Code SemiBold" w:hAnsi="Cascadia Code SemiBold" w:cs="Arial"/>
          <w:sz w:val="50"/>
          <w:szCs w:val="50"/>
        </w:rPr>
        <w:t xml:space="preserve"> DBMS FALL 2023</w:t>
      </w:r>
    </w:p>
    <w:p w14:paraId="31E0A7B0" w14:textId="77777777" w:rsidR="00966399" w:rsidRPr="00647051" w:rsidRDefault="00966399">
      <w:pPr>
        <w:rPr>
          <w:rFonts w:ascii="Cascadia Code SemiBold" w:hAnsi="Cascadia Code SemiBold" w:cs="Arial"/>
          <w:sz w:val="32"/>
          <w:szCs w:val="32"/>
        </w:rPr>
        <w:sectPr w:rsidR="00966399" w:rsidRPr="0064705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28DE395" w14:textId="77777777" w:rsidR="00966399" w:rsidRPr="00647051" w:rsidRDefault="00000000">
      <w:pPr>
        <w:jc w:val="center"/>
        <w:rPr>
          <w:rFonts w:ascii="Cascadia Code SemiBold" w:hAnsi="Cascadia Code SemiBold" w:cs="Arial"/>
          <w:sz w:val="32"/>
          <w:szCs w:val="32"/>
        </w:rPr>
      </w:pPr>
      <w:r w:rsidRPr="00647051">
        <w:rPr>
          <w:rFonts w:ascii="Cascadia Code SemiBold" w:hAnsi="Cascadia Code SemiBold" w:cs="Arial"/>
          <w:sz w:val="32"/>
          <w:szCs w:val="32"/>
        </w:rPr>
        <w:lastRenderedPageBreak/>
        <w:t>)`niv</w:t>
      </w:r>
    </w:p>
    <w:p w14:paraId="68607A08" w14:textId="77777777" w:rsidR="00966399" w:rsidRPr="00647051" w:rsidRDefault="00966399">
      <w:pPr>
        <w:rPr>
          <w:rFonts w:ascii="Cascadia Code SemiBold" w:hAnsi="Cascadia Code SemiBold" w:cs="Arial"/>
          <w:sz w:val="32"/>
          <w:szCs w:val="32"/>
        </w:rPr>
        <w:sectPr w:rsidR="00966399" w:rsidRPr="0064705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83679DE" w14:textId="77777777" w:rsidR="00966399" w:rsidRPr="00647051" w:rsidRDefault="00000000">
      <w:pPr>
        <w:jc w:val="center"/>
        <w:rPr>
          <w:rFonts w:ascii="Cascadia Code SemiBold" w:hAnsi="Cascadia Code SemiBold" w:cs="Arial"/>
          <w:sz w:val="32"/>
          <w:szCs w:val="32"/>
        </w:rPr>
      </w:pPr>
      <w:r w:rsidRPr="00647051">
        <w:rPr>
          <w:rFonts w:ascii="Cascadia Code SemiBold" w:hAnsi="Cascadia Code SemiBold" w:cs="Arial"/>
          <w:sz w:val="32"/>
          <w:szCs w:val="32"/>
        </w:rPr>
        <w:lastRenderedPageBreak/>
        <w:t>|!X=k</w:t>
      </w:r>
    </w:p>
    <w:p w14:paraId="3CEE283E" w14:textId="77777777" w:rsidR="00966399" w:rsidRPr="00647051" w:rsidRDefault="00966399">
      <w:pPr>
        <w:rPr>
          <w:rFonts w:ascii="Cascadia Code SemiBold" w:hAnsi="Cascadia Code SemiBold" w:cs="Arial"/>
          <w:sz w:val="32"/>
          <w:szCs w:val="32"/>
        </w:rPr>
        <w:sectPr w:rsidR="00966399" w:rsidRPr="0064705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78AB043" w14:textId="77777777" w:rsidR="00966399" w:rsidRPr="00647051" w:rsidRDefault="00000000">
      <w:pPr>
        <w:jc w:val="center"/>
        <w:rPr>
          <w:rFonts w:ascii="Cascadia Code SemiBold" w:hAnsi="Cascadia Code SemiBold" w:cs="Arial"/>
          <w:sz w:val="32"/>
          <w:szCs w:val="32"/>
        </w:rPr>
      </w:pPr>
      <w:r w:rsidRPr="00647051">
        <w:rPr>
          <w:rFonts w:ascii="Cascadia Code SemiBold" w:hAnsi="Cascadia Code SemiBold" w:cs="Arial"/>
          <w:sz w:val="32"/>
          <w:szCs w:val="32"/>
        </w:rPr>
        <w:lastRenderedPageBreak/>
        <w:t>_)90q</w:t>
      </w:r>
    </w:p>
    <w:p w14:paraId="3E98B6BC" w14:textId="77777777" w:rsidR="00966399" w:rsidRPr="00647051" w:rsidRDefault="00966399">
      <w:pPr>
        <w:rPr>
          <w:rFonts w:ascii="Cascadia Code SemiBold" w:hAnsi="Cascadia Code SemiBold" w:cs="Arial"/>
          <w:sz w:val="32"/>
          <w:szCs w:val="32"/>
        </w:rPr>
        <w:sectPr w:rsidR="00966399" w:rsidRPr="0064705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3A70D36" w14:textId="77777777" w:rsidR="00966399" w:rsidRPr="00647051" w:rsidRDefault="00000000">
      <w:pPr>
        <w:jc w:val="center"/>
        <w:rPr>
          <w:rFonts w:ascii="Cascadia Code SemiBold" w:hAnsi="Cascadia Code SemiBold" w:cs="Arial"/>
          <w:sz w:val="32"/>
          <w:szCs w:val="32"/>
        </w:rPr>
      </w:pPr>
      <w:r w:rsidRPr="00647051">
        <w:rPr>
          <w:rFonts w:ascii="Cascadia Code SemiBold" w:hAnsi="Cascadia Code SemiBold" w:cs="Arial"/>
          <w:sz w:val="32"/>
          <w:szCs w:val="32"/>
        </w:rPr>
        <w:lastRenderedPageBreak/>
        <w:t>hhvT{</w:t>
      </w:r>
    </w:p>
    <w:p w14:paraId="3AB28BF6" w14:textId="77777777" w:rsidR="00966399" w:rsidRPr="00647051" w:rsidRDefault="00966399">
      <w:pPr>
        <w:rPr>
          <w:rFonts w:ascii="Cascadia Code SemiBold" w:hAnsi="Cascadia Code SemiBold" w:cs="Arial"/>
          <w:sz w:val="32"/>
          <w:szCs w:val="32"/>
        </w:rPr>
        <w:sectPr w:rsidR="00966399" w:rsidRPr="0064705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EB030CF" w14:textId="77777777" w:rsidR="00966399" w:rsidRPr="00647051" w:rsidRDefault="00000000">
      <w:pPr>
        <w:jc w:val="center"/>
        <w:rPr>
          <w:rFonts w:ascii="Cascadia Code SemiBold" w:hAnsi="Cascadia Code SemiBold" w:cs="Arial"/>
          <w:sz w:val="32"/>
          <w:szCs w:val="32"/>
        </w:rPr>
      </w:pPr>
      <w:r w:rsidRPr="00647051">
        <w:rPr>
          <w:rFonts w:ascii="Cascadia Code SemiBold" w:hAnsi="Cascadia Code SemiBold" w:cs="Arial"/>
          <w:sz w:val="32"/>
          <w:szCs w:val="32"/>
        </w:rPr>
        <w:lastRenderedPageBreak/>
        <w:t>{^x`2</w:t>
      </w:r>
    </w:p>
    <w:p w14:paraId="784D6A3C" w14:textId="77777777" w:rsidR="00966399" w:rsidRPr="00647051" w:rsidRDefault="00966399">
      <w:pPr>
        <w:rPr>
          <w:rFonts w:ascii="Cascadia Code SemiBold" w:hAnsi="Cascadia Code SemiBold" w:cs="Arial"/>
          <w:sz w:val="32"/>
          <w:szCs w:val="32"/>
        </w:rPr>
        <w:sectPr w:rsidR="00966399" w:rsidRPr="0064705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CF17582" w14:textId="77777777" w:rsidR="00966399" w:rsidRPr="00647051" w:rsidRDefault="00000000">
      <w:pPr>
        <w:jc w:val="center"/>
        <w:rPr>
          <w:rFonts w:ascii="Cascadia Code SemiBold" w:hAnsi="Cascadia Code SemiBold" w:cs="Arial"/>
          <w:sz w:val="32"/>
          <w:szCs w:val="32"/>
        </w:rPr>
      </w:pPr>
      <w:r w:rsidRPr="00647051">
        <w:rPr>
          <w:rFonts w:ascii="Cascadia Code SemiBold" w:hAnsi="Cascadia Code SemiBold" w:cs="Arial"/>
          <w:sz w:val="32"/>
          <w:szCs w:val="32"/>
        </w:rPr>
        <w:lastRenderedPageBreak/>
        <w:t>vGq]U</w:t>
      </w:r>
    </w:p>
    <w:p w14:paraId="6635E3DA" w14:textId="77777777" w:rsidR="00966399" w:rsidRPr="00647051" w:rsidRDefault="00966399">
      <w:pPr>
        <w:rPr>
          <w:rFonts w:ascii="Cascadia Code SemiBold" w:hAnsi="Cascadia Code SemiBold" w:cs="Arial"/>
          <w:sz w:val="32"/>
          <w:szCs w:val="32"/>
        </w:rPr>
        <w:sectPr w:rsidR="00966399" w:rsidRPr="0064705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C73040D" w14:textId="77777777" w:rsidR="00966399" w:rsidRPr="00647051" w:rsidRDefault="00000000">
      <w:pPr>
        <w:jc w:val="center"/>
        <w:rPr>
          <w:rFonts w:ascii="Cascadia Code SemiBold" w:hAnsi="Cascadia Code SemiBold" w:cs="Arial"/>
          <w:sz w:val="32"/>
          <w:szCs w:val="32"/>
        </w:rPr>
      </w:pPr>
      <w:r w:rsidRPr="00647051">
        <w:rPr>
          <w:rFonts w:ascii="Cascadia Code SemiBold" w:hAnsi="Cascadia Code SemiBold" w:cs="Arial"/>
          <w:sz w:val="32"/>
          <w:szCs w:val="32"/>
        </w:rPr>
        <w:lastRenderedPageBreak/>
        <w:t>j-&gt;P1</w:t>
      </w:r>
    </w:p>
    <w:p w14:paraId="236F491B" w14:textId="77777777" w:rsidR="00966399" w:rsidRPr="00647051" w:rsidRDefault="00966399">
      <w:pPr>
        <w:rPr>
          <w:rFonts w:ascii="Cascadia Code SemiBold" w:hAnsi="Cascadia Code SemiBold" w:cs="Arial"/>
          <w:sz w:val="32"/>
          <w:szCs w:val="32"/>
        </w:rPr>
        <w:sectPr w:rsidR="00966399" w:rsidRPr="0064705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F54573D" w14:textId="77777777" w:rsidR="00966399" w:rsidRPr="00647051" w:rsidRDefault="00000000">
      <w:pPr>
        <w:jc w:val="center"/>
        <w:rPr>
          <w:rFonts w:ascii="Cascadia Code SemiBold" w:hAnsi="Cascadia Code SemiBold" w:cs="Arial"/>
          <w:sz w:val="32"/>
          <w:szCs w:val="32"/>
        </w:rPr>
      </w:pPr>
      <w:r w:rsidRPr="00647051">
        <w:rPr>
          <w:rFonts w:ascii="Cascadia Code SemiBold" w:hAnsi="Cascadia Code SemiBold" w:cs="Arial"/>
          <w:sz w:val="32"/>
          <w:szCs w:val="32"/>
        </w:rPr>
        <w:lastRenderedPageBreak/>
        <w:t>5F@wB</w:t>
      </w:r>
    </w:p>
    <w:p w14:paraId="61A3B578" w14:textId="77777777" w:rsidR="00966399" w:rsidRPr="00647051" w:rsidRDefault="00966399">
      <w:pPr>
        <w:rPr>
          <w:rFonts w:ascii="Cascadia Code SemiBold" w:hAnsi="Cascadia Code SemiBold" w:cs="Arial"/>
          <w:sz w:val="32"/>
          <w:szCs w:val="32"/>
        </w:rPr>
        <w:sectPr w:rsidR="00966399" w:rsidRPr="0064705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075B59A" w14:textId="77777777" w:rsidR="00966399" w:rsidRPr="00647051" w:rsidRDefault="00000000">
      <w:pPr>
        <w:jc w:val="center"/>
        <w:rPr>
          <w:rFonts w:ascii="Cascadia Code SemiBold" w:hAnsi="Cascadia Code SemiBold" w:cs="Arial"/>
          <w:sz w:val="32"/>
          <w:szCs w:val="32"/>
        </w:rPr>
      </w:pPr>
      <w:r w:rsidRPr="00647051">
        <w:rPr>
          <w:rFonts w:ascii="Cascadia Code SemiBold" w:hAnsi="Cascadia Code SemiBold" w:cs="Arial"/>
          <w:sz w:val="32"/>
          <w:szCs w:val="32"/>
        </w:rPr>
        <w:lastRenderedPageBreak/>
        <w:t>7J#`c</w:t>
      </w:r>
    </w:p>
    <w:p w14:paraId="1EC4BC33" w14:textId="77777777" w:rsidR="00966399" w:rsidRPr="00647051" w:rsidRDefault="00966399">
      <w:pPr>
        <w:rPr>
          <w:rFonts w:ascii="Cascadia Code SemiBold" w:hAnsi="Cascadia Code SemiBold" w:cs="Arial"/>
          <w:sz w:val="32"/>
          <w:szCs w:val="32"/>
        </w:rPr>
        <w:sectPr w:rsidR="00966399" w:rsidRPr="0064705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C74AF8A" w14:textId="77777777" w:rsidR="00966399" w:rsidRPr="00647051" w:rsidRDefault="00000000">
      <w:pPr>
        <w:jc w:val="center"/>
        <w:rPr>
          <w:rFonts w:ascii="Cascadia Code SemiBold" w:hAnsi="Cascadia Code SemiBold" w:cs="Arial"/>
          <w:sz w:val="32"/>
          <w:szCs w:val="32"/>
        </w:rPr>
      </w:pPr>
      <w:r w:rsidRPr="00647051">
        <w:rPr>
          <w:rFonts w:ascii="Cascadia Code SemiBold" w:hAnsi="Cascadia Code SemiBold" w:cs="Arial"/>
          <w:sz w:val="32"/>
          <w:szCs w:val="32"/>
        </w:rPr>
        <w:lastRenderedPageBreak/>
        <w:t>&amp;L\4w</w:t>
      </w:r>
    </w:p>
    <w:p w14:paraId="237F381F" w14:textId="77777777" w:rsidR="00966399" w:rsidRPr="00647051" w:rsidRDefault="00966399">
      <w:pPr>
        <w:rPr>
          <w:rFonts w:ascii="Cascadia Code SemiBold" w:hAnsi="Cascadia Code SemiBold" w:cs="Arial"/>
          <w:sz w:val="32"/>
          <w:szCs w:val="32"/>
        </w:rPr>
        <w:sectPr w:rsidR="00966399" w:rsidRPr="0064705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298C1D2" w14:textId="77777777" w:rsidR="00966399" w:rsidRPr="00647051" w:rsidRDefault="00000000">
      <w:pPr>
        <w:jc w:val="center"/>
        <w:rPr>
          <w:rFonts w:ascii="Cascadia Code SemiBold" w:hAnsi="Cascadia Code SemiBold" w:cs="Arial"/>
          <w:sz w:val="32"/>
          <w:szCs w:val="32"/>
        </w:rPr>
      </w:pPr>
      <w:r w:rsidRPr="00647051">
        <w:rPr>
          <w:rFonts w:ascii="Cascadia Code SemiBold" w:hAnsi="Cascadia Code SemiBold" w:cs="Arial"/>
          <w:sz w:val="32"/>
          <w:szCs w:val="32"/>
        </w:rPr>
        <w:lastRenderedPageBreak/>
        <w:t>TNTS(</w:t>
      </w:r>
    </w:p>
    <w:p w14:paraId="195076D9" w14:textId="77777777" w:rsidR="00966399" w:rsidRPr="00647051" w:rsidRDefault="00966399">
      <w:pPr>
        <w:rPr>
          <w:rFonts w:ascii="Cascadia Code SemiBold" w:hAnsi="Cascadia Code SemiBold" w:cs="Arial"/>
          <w:sz w:val="32"/>
          <w:szCs w:val="32"/>
        </w:rPr>
        <w:sectPr w:rsidR="00966399" w:rsidRPr="0064705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EEC2957" w14:textId="77777777" w:rsidR="00966399" w:rsidRPr="00647051" w:rsidRDefault="00000000">
      <w:pPr>
        <w:jc w:val="center"/>
        <w:rPr>
          <w:rFonts w:ascii="Cascadia Code SemiBold" w:hAnsi="Cascadia Code SemiBold" w:cs="Arial"/>
          <w:sz w:val="32"/>
          <w:szCs w:val="32"/>
        </w:rPr>
      </w:pPr>
      <w:r w:rsidRPr="00647051">
        <w:rPr>
          <w:rFonts w:ascii="Cascadia Code SemiBold" w:hAnsi="Cascadia Code SemiBold" w:cs="Arial"/>
          <w:sz w:val="32"/>
          <w:szCs w:val="32"/>
        </w:rPr>
        <w:lastRenderedPageBreak/>
        <w:t>GMfXt</w:t>
      </w:r>
    </w:p>
    <w:p w14:paraId="04FAC587" w14:textId="77777777" w:rsidR="00966399" w:rsidRPr="00647051" w:rsidRDefault="00966399">
      <w:pPr>
        <w:rPr>
          <w:rFonts w:ascii="Cascadia Code SemiBold" w:hAnsi="Cascadia Code SemiBold" w:cs="Arial"/>
          <w:sz w:val="32"/>
          <w:szCs w:val="32"/>
        </w:rPr>
        <w:sectPr w:rsidR="00966399" w:rsidRPr="0064705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3787422" w14:textId="77777777" w:rsidR="00966399" w:rsidRPr="00647051" w:rsidRDefault="00000000">
      <w:pPr>
        <w:jc w:val="center"/>
        <w:rPr>
          <w:rFonts w:ascii="Cascadia Code SemiBold" w:hAnsi="Cascadia Code SemiBold" w:cs="Arial"/>
          <w:sz w:val="32"/>
          <w:szCs w:val="32"/>
        </w:rPr>
      </w:pPr>
      <w:r w:rsidRPr="00647051">
        <w:rPr>
          <w:rFonts w:ascii="Cascadia Code SemiBold" w:hAnsi="Cascadia Code SemiBold" w:cs="Arial"/>
          <w:sz w:val="32"/>
          <w:szCs w:val="32"/>
        </w:rPr>
        <w:lastRenderedPageBreak/>
        <w:t>#rD#L</w:t>
      </w:r>
    </w:p>
    <w:p w14:paraId="5F0BF6A5" w14:textId="77777777" w:rsidR="00966399" w:rsidRPr="00647051" w:rsidRDefault="00966399">
      <w:pPr>
        <w:rPr>
          <w:rFonts w:ascii="Cascadia Code SemiBold" w:hAnsi="Cascadia Code SemiBold" w:cs="Arial"/>
          <w:sz w:val="32"/>
          <w:szCs w:val="32"/>
        </w:rPr>
        <w:sectPr w:rsidR="00966399" w:rsidRPr="0064705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901FDEB" w14:textId="77777777" w:rsidR="00966399" w:rsidRPr="00647051" w:rsidRDefault="00000000">
      <w:pPr>
        <w:jc w:val="center"/>
        <w:rPr>
          <w:rFonts w:ascii="Cascadia Code SemiBold" w:hAnsi="Cascadia Code SemiBold" w:cs="Arial"/>
          <w:sz w:val="32"/>
          <w:szCs w:val="32"/>
        </w:rPr>
      </w:pPr>
      <w:r w:rsidRPr="00647051">
        <w:rPr>
          <w:rFonts w:ascii="Cascadia Code SemiBold" w:hAnsi="Cascadia Code SemiBold" w:cs="Arial"/>
          <w:sz w:val="32"/>
          <w:szCs w:val="32"/>
        </w:rPr>
        <w:lastRenderedPageBreak/>
        <w:t>7nR|~</w:t>
      </w:r>
    </w:p>
    <w:p w14:paraId="0C770261" w14:textId="77777777" w:rsidR="00966399" w:rsidRPr="00647051" w:rsidRDefault="00966399">
      <w:pPr>
        <w:rPr>
          <w:rFonts w:ascii="Cascadia Code SemiBold" w:hAnsi="Cascadia Code SemiBold" w:cs="Arial"/>
          <w:sz w:val="32"/>
          <w:szCs w:val="32"/>
        </w:rPr>
        <w:sectPr w:rsidR="00966399" w:rsidRPr="0064705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CA30D31" w14:textId="77777777" w:rsidR="00966399" w:rsidRPr="00647051" w:rsidRDefault="00000000">
      <w:pPr>
        <w:jc w:val="center"/>
        <w:rPr>
          <w:rFonts w:ascii="Cascadia Code SemiBold" w:hAnsi="Cascadia Code SemiBold" w:cs="Arial"/>
          <w:sz w:val="32"/>
          <w:szCs w:val="32"/>
        </w:rPr>
      </w:pPr>
      <w:r w:rsidRPr="00647051">
        <w:rPr>
          <w:rFonts w:ascii="Cascadia Code SemiBold" w:hAnsi="Cascadia Code SemiBold" w:cs="Arial"/>
          <w:sz w:val="32"/>
          <w:szCs w:val="32"/>
        </w:rPr>
        <w:lastRenderedPageBreak/>
        <w:t>iN)q6</w:t>
      </w:r>
    </w:p>
    <w:p w14:paraId="263DF55B" w14:textId="77777777" w:rsidR="00966399" w:rsidRPr="00647051" w:rsidRDefault="00966399">
      <w:pPr>
        <w:rPr>
          <w:rFonts w:ascii="Cascadia Code SemiBold" w:hAnsi="Cascadia Code SemiBold" w:cs="Arial"/>
          <w:sz w:val="32"/>
          <w:szCs w:val="32"/>
        </w:rPr>
        <w:sectPr w:rsidR="00966399" w:rsidRPr="0064705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1FA74C2" w14:textId="77777777" w:rsidR="00966399" w:rsidRPr="00647051" w:rsidRDefault="00000000">
      <w:pPr>
        <w:jc w:val="center"/>
        <w:rPr>
          <w:rFonts w:ascii="Cascadia Code SemiBold" w:hAnsi="Cascadia Code SemiBold" w:cs="Arial"/>
          <w:sz w:val="32"/>
          <w:szCs w:val="32"/>
        </w:rPr>
      </w:pPr>
      <w:r w:rsidRPr="00647051">
        <w:rPr>
          <w:rFonts w:ascii="Cascadia Code SemiBold" w:hAnsi="Cascadia Code SemiBold" w:cs="Arial"/>
          <w:sz w:val="32"/>
          <w:szCs w:val="32"/>
        </w:rPr>
        <w:lastRenderedPageBreak/>
        <w:t>4o"nW</w:t>
      </w:r>
    </w:p>
    <w:p w14:paraId="705E0200" w14:textId="77777777" w:rsidR="00966399" w:rsidRPr="00647051" w:rsidRDefault="00966399">
      <w:pPr>
        <w:rPr>
          <w:rFonts w:ascii="Cascadia Code SemiBold" w:hAnsi="Cascadia Code SemiBold" w:cs="Arial"/>
          <w:sz w:val="32"/>
          <w:szCs w:val="32"/>
        </w:rPr>
        <w:sectPr w:rsidR="00966399" w:rsidRPr="0064705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17FBDCC" w14:textId="77777777" w:rsidR="00966399" w:rsidRPr="00647051" w:rsidRDefault="00000000">
      <w:pPr>
        <w:jc w:val="center"/>
        <w:rPr>
          <w:rFonts w:ascii="Cascadia Code SemiBold" w:hAnsi="Cascadia Code SemiBold" w:cs="Arial"/>
          <w:sz w:val="32"/>
          <w:szCs w:val="32"/>
        </w:rPr>
      </w:pPr>
      <w:r w:rsidRPr="00647051">
        <w:rPr>
          <w:rFonts w:ascii="Cascadia Code SemiBold" w:hAnsi="Cascadia Code SemiBold" w:cs="Arial"/>
          <w:sz w:val="32"/>
          <w:szCs w:val="32"/>
        </w:rPr>
        <w:lastRenderedPageBreak/>
        <w:t>72"A;</w:t>
      </w:r>
    </w:p>
    <w:p w14:paraId="7CA1286D" w14:textId="77777777" w:rsidR="00966399" w:rsidRPr="00647051" w:rsidRDefault="00966399">
      <w:pPr>
        <w:rPr>
          <w:rFonts w:ascii="Cascadia Code SemiBold" w:hAnsi="Cascadia Code SemiBold" w:cs="Arial"/>
          <w:sz w:val="32"/>
          <w:szCs w:val="32"/>
        </w:rPr>
        <w:sectPr w:rsidR="00966399" w:rsidRPr="0064705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D98DE53" w14:textId="77777777" w:rsidR="00966399" w:rsidRPr="00647051" w:rsidRDefault="00000000">
      <w:pPr>
        <w:jc w:val="center"/>
        <w:rPr>
          <w:rFonts w:ascii="Cascadia Code SemiBold" w:hAnsi="Cascadia Code SemiBold" w:cs="Arial"/>
          <w:sz w:val="32"/>
          <w:szCs w:val="32"/>
        </w:rPr>
      </w:pPr>
      <w:r w:rsidRPr="00647051">
        <w:rPr>
          <w:rFonts w:ascii="Cascadia Code SemiBold" w:hAnsi="Cascadia Code SemiBold" w:cs="Arial"/>
          <w:sz w:val="32"/>
          <w:szCs w:val="32"/>
        </w:rPr>
        <w:lastRenderedPageBreak/>
        <w:t>*;isy</w:t>
      </w:r>
    </w:p>
    <w:p w14:paraId="7C95F263" w14:textId="77777777" w:rsidR="00966399" w:rsidRPr="00647051" w:rsidRDefault="00966399">
      <w:pPr>
        <w:rPr>
          <w:rFonts w:ascii="Cascadia Code SemiBold" w:hAnsi="Cascadia Code SemiBold" w:cs="Arial"/>
          <w:sz w:val="32"/>
          <w:szCs w:val="32"/>
        </w:rPr>
        <w:sectPr w:rsidR="00966399" w:rsidRPr="0064705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F80B0CF" w14:textId="77777777" w:rsidR="00966399" w:rsidRPr="00647051" w:rsidRDefault="00000000">
      <w:pPr>
        <w:jc w:val="center"/>
        <w:rPr>
          <w:rFonts w:ascii="Cascadia Code SemiBold" w:hAnsi="Cascadia Code SemiBold" w:cs="Arial"/>
          <w:sz w:val="32"/>
          <w:szCs w:val="32"/>
        </w:rPr>
      </w:pPr>
      <w:r w:rsidRPr="00647051">
        <w:rPr>
          <w:rFonts w:ascii="Cascadia Code SemiBold" w:hAnsi="Cascadia Code SemiBold" w:cs="Arial"/>
          <w:sz w:val="32"/>
          <w:szCs w:val="32"/>
        </w:rPr>
        <w:lastRenderedPageBreak/>
        <w:t>iD/nV</w:t>
      </w:r>
    </w:p>
    <w:p w14:paraId="270BBDF5" w14:textId="77777777" w:rsidR="00966399" w:rsidRPr="00647051" w:rsidRDefault="00966399">
      <w:pPr>
        <w:rPr>
          <w:rFonts w:ascii="Cascadia Code SemiBold" w:hAnsi="Cascadia Code SemiBold" w:cs="Arial"/>
          <w:sz w:val="32"/>
          <w:szCs w:val="32"/>
        </w:rPr>
        <w:sectPr w:rsidR="00966399" w:rsidRPr="0064705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88321CB" w14:textId="77777777" w:rsidR="00966399" w:rsidRPr="00647051" w:rsidRDefault="00000000">
      <w:pPr>
        <w:jc w:val="center"/>
        <w:rPr>
          <w:rFonts w:ascii="Cascadia Code SemiBold" w:hAnsi="Cascadia Code SemiBold" w:cs="Arial"/>
          <w:sz w:val="32"/>
          <w:szCs w:val="32"/>
        </w:rPr>
      </w:pPr>
      <w:r w:rsidRPr="00647051">
        <w:rPr>
          <w:rFonts w:ascii="Cascadia Code SemiBold" w:hAnsi="Cascadia Code SemiBold" w:cs="Arial"/>
          <w:sz w:val="32"/>
          <w:szCs w:val="32"/>
        </w:rPr>
        <w:lastRenderedPageBreak/>
        <w:t>M~Q\&amp;</w:t>
      </w:r>
    </w:p>
    <w:p w14:paraId="29B42EA8" w14:textId="77777777" w:rsidR="00966399" w:rsidRPr="00647051" w:rsidRDefault="00966399">
      <w:pPr>
        <w:rPr>
          <w:rFonts w:ascii="Cascadia Code SemiBold" w:hAnsi="Cascadia Code SemiBold" w:cs="Arial"/>
          <w:sz w:val="32"/>
          <w:szCs w:val="32"/>
        </w:rPr>
        <w:sectPr w:rsidR="00966399" w:rsidRPr="0064705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06EA892" w14:textId="77777777" w:rsidR="00966399" w:rsidRPr="00647051" w:rsidRDefault="00000000">
      <w:pPr>
        <w:jc w:val="center"/>
        <w:rPr>
          <w:rFonts w:ascii="Cascadia Code SemiBold" w:hAnsi="Cascadia Code SemiBold" w:cs="Arial"/>
          <w:sz w:val="32"/>
          <w:szCs w:val="32"/>
        </w:rPr>
      </w:pPr>
      <w:r w:rsidRPr="00647051">
        <w:rPr>
          <w:rFonts w:ascii="Cascadia Code SemiBold" w:hAnsi="Cascadia Code SemiBold" w:cs="Arial"/>
          <w:sz w:val="32"/>
          <w:szCs w:val="32"/>
        </w:rPr>
        <w:lastRenderedPageBreak/>
        <w:t>[CU?1</w:t>
      </w:r>
    </w:p>
    <w:p w14:paraId="30458BBB" w14:textId="77777777" w:rsidR="00966399" w:rsidRPr="00647051" w:rsidRDefault="00966399">
      <w:pPr>
        <w:rPr>
          <w:rFonts w:ascii="Cascadia Code SemiBold" w:hAnsi="Cascadia Code SemiBold" w:cs="Arial"/>
          <w:sz w:val="32"/>
          <w:szCs w:val="32"/>
        </w:rPr>
        <w:sectPr w:rsidR="00966399" w:rsidRPr="0064705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70E6298" w14:textId="77777777" w:rsidR="00966399" w:rsidRPr="00647051" w:rsidRDefault="00000000">
      <w:pPr>
        <w:jc w:val="center"/>
        <w:rPr>
          <w:rFonts w:ascii="Cascadia Code SemiBold" w:hAnsi="Cascadia Code SemiBold" w:cs="Arial"/>
          <w:sz w:val="32"/>
          <w:szCs w:val="32"/>
        </w:rPr>
      </w:pPr>
      <w:r w:rsidRPr="00647051">
        <w:rPr>
          <w:rFonts w:ascii="Cascadia Code SemiBold" w:hAnsi="Cascadia Code SemiBold" w:cs="Arial"/>
          <w:sz w:val="32"/>
          <w:szCs w:val="32"/>
        </w:rPr>
        <w:lastRenderedPageBreak/>
        <w:t>={0V)</w:t>
      </w:r>
    </w:p>
    <w:p w14:paraId="7DE94881" w14:textId="77777777" w:rsidR="00966399" w:rsidRPr="00647051" w:rsidRDefault="00966399">
      <w:pPr>
        <w:rPr>
          <w:rFonts w:ascii="Cascadia Code SemiBold" w:hAnsi="Cascadia Code SemiBold" w:cs="Arial"/>
          <w:sz w:val="32"/>
          <w:szCs w:val="32"/>
        </w:rPr>
        <w:sectPr w:rsidR="00966399" w:rsidRPr="0064705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98F7904" w14:textId="77777777" w:rsidR="00966399" w:rsidRPr="00647051" w:rsidRDefault="00000000">
      <w:pPr>
        <w:jc w:val="center"/>
        <w:rPr>
          <w:rFonts w:ascii="Cascadia Code SemiBold" w:hAnsi="Cascadia Code SemiBold" w:cs="Arial"/>
          <w:sz w:val="32"/>
          <w:szCs w:val="32"/>
        </w:rPr>
      </w:pPr>
      <w:r w:rsidRPr="00647051">
        <w:rPr>
          <w:rFonts w:ascii="Cascadia Code SemiBold" w:hAnsi="Cascadia Code SemiBold" w:cs="Arial"/>
          <w:sz w:val="32"/>
          <w:szCs w:val="32"/>
        </w:rPr>
        <w:lastRenderedPageBreak/>
        <w:t>&lt;BPjN</w:t>
      </w:r>
    </w:p>
    <w:p w14:paraId="10228DE9" w14:textId="77777777" w:rsidR="00966399" w:rsidRPr="00647051" w:rsidRDefault="00966399">
      <w:pPr>
        <w:rPr>
          <w:rFonts w:ascii="Cascadia Code SemiBold" w:hAnsi="Cascadia Code SemiBold" w:cs="Arial"/>
          <w:sz w:val="32"/>
          <w:szCs w:val="32"/>
        </w:rPr>
        <w:sectPr w:rsidR="00966399" w:rsidRPr="0064705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8AAD613" w14:textId="77777777" w:rsidR="00966399" w:rsidRPr="00647051" w:rsidRDefault="00000000">
      <w:pPr>
        <w:jc w:val="center"/>
        <w:rPr>
          <w:rFonts w:ascii="Cascadia Code SemiBold" w:hAnsi="Cascadia Code SemiBold" w:cs="Arial"/>
          <w:sz w:val="32"/>
          <w:szCs w:val="32"/>
        </w:rPr>
      </w:pPr>
      <w:r w:rsidRPr="00647051">
        <w:rPr>
          <w:rFonts w:ascii="Cascadia Code SemiBold" w:hAnsi="Cascadia Code SemiBold" w:cs="Arial"/>
          <w:sz w:val="32"/>
          <w:szCs w:val="32"/>
        </w:rPr>
        <w:lastRenderedPageBreak/>
        <w:t>cPe$;</w:t>
      </w:r>
    </w:p>
    <w:p w14:paraId="6CE353BE" w14:textId="77777777" w:rsidR="00966399" w:rsidRPr="00647051" w:rsidRDefault="00966399">
      <w:pPr>
        <w:rPr>
          <w:rFonts w:ascii="Cascadia Code SemiBold" w:hAnsi="Cascadia Code SemiBold" w:cs="Arial"/>
          <w:sz w:val="32"/>
          <w:szCs w:val="32"/>
        </w:rPr>
        <w:sectPr w:rsidR="00966399" w:rsidRPr="0064705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8108CBE" w14:textId="77777777" w:rsidR="00966399" w:rsidRPr="00647051" w:rsidRDefault="00000000">
      <w:pPr>
        <w:jc w:val="center"/>
        <w:rPr>
          <w:rFonts w:ascii="Cascadia Code SemiBold" w:hAnsi="Cascadia Code SemiBold" w:cs="Arial"/>
          <w:sz w:val="32"/>
          <w:szCs w:val="32"/>
        </w:rPr>
      </w:pPr>
      <w:r w:rsidRPr="00647051">
        <w:rPr>
          <w:rFonts w:ascii="Cascadia Code SemiBold" w:hAnsi="Cascadia Code SemiBold" w:cs="Arial"/>
          <w:sz w:val="32"/>
          <w:szCs w:val="32"/>
        </w:rPr>
        <w:lastRenderedPageBreak/>
        <w:t>:&amp;sFM</w:t>
      </w:r>
    </w:p>
    <w:p w14:paraId="5DF44471" w14:textId="77777777" w:rsidR="00966399" w:rsidRPr="00647051" w:rsidRDefault="00966399">
      <w:pPr>
        <w:rPr>
          <w:rFonts w:ascii="Cascadia Code SemiBold" w:hAnsi="Cascadia Code SemiBold" w:cs="Arial"/>
          <w:sz w:val="32"/>
          <w:szCs w:val="32"/>
        </w:rPr>
        <w:sectPr w:rsidR="00966399" w:rsidRPr="0064705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EF280B5" w14:textId="77777777" w:rsidR="00966399" w:rsidRPr="00647051" w:rsidRDefault="00000000">
      <w:pPr>
        <w:jc w:val="center"/>
        <w:rPr>
          <w:rFonts w:ascii="Cascadia Code SemiBold" w:hAnsi="Cascadia Code SemiBold" w:cs="Arial"/>
          <w:sz w:val="32"/>
          <w:szCs w:val="32"/>
        </w:rPr>
      </w:pPr>
      <w:r w:rsidRPr="00647051">
        <w:rPr>
          <w:rFonts w:ascii="Cascadia Code SemiBold" w:hAnsi="Cascadia Code SemiBold" w:cs="Arial"/>
          <w:sz w:val="32"/>
          <w:szCs w:val="32"/>
        </w:rPr>
        <w:lastRenderedPageBreak/>
        <w:t>36gzp</w:t>
      </w:r>
    </w:p>
    <w:p w14:paraId="3840A1E8" w14:textId="77777777" w:rsidR="00966399" w:rsidRPr="00647051" w:rsidRDefault="00966399">
      <w:pPr>
        <w:rPr>
          <w:rFonts w:ascii="Cascadia Code SemiBold" w:hAnsi="Cascadia Code SemiBold" w:cs="Arial"/>
          <w:sz w:val="32"/>
          <w:szCs w:val="32"/>
        </w:rPr>
        <w:sectPr w:rsidR="00966399" w:rsidRPr="0064705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2900864" w14:textId="77777777" w:rsidR="00966399" w:rsidRPr="00647051" w:rsidRDefault="00000000">
      <w:pPr>
        <w:jc w:val="center"/>
        <w:rPr>
          <w:rFonts w:ascii="Cascadia Code SemiBold" w:hAnsi="Cascadia Code SemiBold" w:cs="Arial"/>
          <w:sz w:val="32"/>
          <w:szCs w:val="32"/>
        </w:rPr>
      </w:pPr>
      <w:r w:rsidRPr="00647051">
        <w:rPr>
          <w:rFonts w:ascii="Cascadia Code SemiBold" w:hAnsi="Cascadia Code SemiBold" w:cs="Arial"/>
          <w:sz w:val="32"/>
          <w:szCs w:val="32"/>
        </w:rPr>
        <w:lastRenderedPageBreak/>
        <w:t>wcybP</w:t>
      </w:r>
    </w:p>
    <w:p w14:paraId="0A9EA645" w14:textId="77777777" w:rsidR="00966399" w:rsidRPr="00647051" w:rsidRDefault="00966399">
      <w:pPr>
        <w:rPr>
          <w:rFonts w:ascii="Cascadia Code SemiBold" w:hAnsi="Cascadia Code SemiBold" w:cs="Arial"/>
          <w:sz w:val="32"/>
          <w:szCs w:val="32"/>
        </w:rPr>
        <w:sectPr w:rsidR="00966399" w:rsidRPr="0064705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35D528D" w14:textId="77777777" w:rsidR="00966399" w:rsidRPr="00647051" w:rsidRDefault="00000000">
      <w:pPr>
        <w:jc w:val="center"/>
        <w:rPr>
          <w:rFonts w:ascii="Cascadia Code SemiBold" w:hAnsi="Cascadia Code SemiBold" w:cs="Arial"/>
          <w:sz w:val="32"/>
          <w:szCs w:val="32"/>
        </w:rPr>
      </w:pPr>
      <w:r w:rsidRPr="00647051">
        <w:rPr>
          <w:rFonts w:ascii="Cascadia Code SemiBold" w:hAnsi="Cascadia Code SemiBold" w:cs="Arial"/>
          <w:sz w:val="32"/>
          <w:szCs w:val="32"/>
        </w:rPr>
        <w:lastRenderedPageBreak/>
        <w:t>}B9FW</w:t>
      </w:r>
    </w:p>
    <w:p w14:paraId="2E34A884" w14:textId="77777777" w:rsidR="00966399" w:rsidRPr="00647051" w:rsidRDefault="00966399">
      <w:pPr>
        <w:rPr>
          <w:rFonts w:ascii="Cascadia Code SemiBold" w:hAnsi="Cascadia Code SemiBold" w:cs="Arial"/>
          <w:sz w:val="32"/>
          <w:szCs w:val="32"/>
        </w:rPr>
        <w:sectPr w:rsidR="00966399" w:rsidRPr="0064705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53199C2" w14:textId="77777777" w:rsidR="00966399" w:rsidRPr="00647051" w:rsidRDefault="00000000">
      <w:pPr>
        <w:jc w:val="center"/>
        <w:rPr>
          <w:rFonts w:ascii="Cascadia Code SemiBold" w:hAnsi="Cascadia Code SemiBold" w:cs="Arial"/>
          <w:sz w:val="32"/>
          <w:szCs w:val="32"/>
        </w:rPr>
      </w:pPr>
      <w:r w:rsidRPr="00647051">
        <w:rPr>
          <w:rFonts w:ascii="Cascadia Code SemiBold" w:hAnsi="Cascadia Code SemiBold" w:cs="Arial"/>
          <w:sz w:val="32"/>
          <w:szCs w:val="32"/>
        </w:rPr>
        <w:lastRenderedPageBreak/>
        <w:t>6unpC</w:t>
      </w:r>
    </w:p>
    <w:p w14:paraId="4AE47E18" w14:textId="77777777" w:rsidR="00966399" w:rsidRPr="00647051" w:rsidRDefault="00966399">
      <w:pPr>
        <w:rPr>
          <w:rFonts w:ascii="Cascadia Code SemiBold" w:hAnsi="Cascadia Code SemiBold" w:cs="Arial"/>
          <w:sz w:val="32"/>
          <w:szCs w:val="32"/>
        </w:rPr>
        <w:sectPr w:rsidR="00966399" w:rsidRPr="0064705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AC637A9" w14:textId="77777777" w:rsidR="00966399" w:rsidRPr="00647051" w:rsidRDefault="00000000">
      <w:pPr>
        <w:jc w:val="center"/>
        <w:rPr>
          <w:rFonts w:ascii="Cascadia Code SemiBold" w:hAnsi="Cascadia Code SemiBold" w:cs="Arial"/>
          <w:sz w:val="32"/>
          <w:szCs w:val="32"/>
        </w:rPr>
      </w:pPr>
      <w:r w:rsidRPr="00647051">
        <w:rPr>
          <w:rFonts w:ascii="Cascadia Code SemiBold" w:hAnsi="Cascadia Code SemiBold" w:cs="Arial"/>
          <w:sz w:val="32"/>
          <w:szCs w:val="32"/>
        </w:rPr>
        <w:lastRenderedPageBreak/>
        <w:t>IiZG)</w:t>
      </w:r>
    </w:p>
    <w:p w14:paraId="6152192C" w14:textId="77777777" w:rsidR="00966399" w:rsidRPr="00647051" w:rsidRDefault="00966399">
      <w:pPr>
        <w:rPr>
          <w:rFonts w:ascii="Cascadia Code SemiBold" w:hAnsi="Cascadia Code SemiBold" w:cs="Arial"/>
          <w:sz w:val="32"/>
          <w:szCs w:val="32"/>
        </w:rPr>
        <w:sectPr w:rsidR="00966399" w:rsidRPr="0064705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59C9177" w14:textId="77777777" w:rsidR="00966399" w:rsidRPr="00647051" w:rsidRDefault="00000000">
      <w:pPr>
        <w:jc w:val="center"/>
        <w:rPr>
          <w:rFonts w:ascii="Cascadia Code SemiBold" w:hAnsi="Cascadia Code SemiBold" w:cs="Arial"/>
          <w:sz w:val="32"/>
          <w:szCs w:val="32"/>
        </w:rPr>
      </w:pPr>
      <w:r w:rsidRPr="00647051">
        <w:rPr>
          <w:rFonts w:ascii="Cascadia Code SemiBold" w:hAnsi="Cascadia Code SemiBold" w:cs="Arial"/>
          <w:sz w:val="32"/>
          <w:szCs w:val="32"/>
        </w:rPr>
        <w:lastRenderedPageBreak/>
        <w:t>"/7hz</w:t>
      </w:r>
    </w:p>
    <w:p w14:paraId="02854BF7" w14:textId="77777777" w:rsidR="00966399" w:rsidRPr="00647051" w:rsidRDefault="00966399">
      <w:pPr>
        <w:rPr>
          <w:rFonts w:ascii="Cascadia Code SemiBold" w:hAnsi="Cascadia Code SemiBold" w:cs="Arial"/>
          <w:sz w:val="32"/>
          <w:szCs w:val="32"/>
        </w:rPr>
        <w:sectPr w:rsidR="00966399" w:rsidRPr="0064705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EBFEC04" w14:textId="77777777" w:rsidR="00966399" w:rsidRPr="00647051" w:rsidRDefault="00000000">
      <w:pPr>
        <w:jc w:val="center"/>
        <w:rPr>
          <w:rFonts w:ascii="Cascadia Code SemiBold" w:hAnsi="Cascadia Code SemiBold" w:cs="Arial"/>
          <w:sz w:val="32"/>
          <w:szCs w:val="32"/>
        </w:rPr>
      </w:pPr>
      <w:r w:rsidRPr="00647051">
        <w:rPr>
          <w:rFonts w:ascii="Cascadia Code SemiBold" w:hAnsi="Cascadia Code SemiBold" w:cs="Arial"/>
          <w:sz w:val="32"/>
          <w:szCs w:val="32"/>
        </w:rPr>
        <w:lastRenderedPageBreak/>
        <w:t>\JNi3</w:t>
      </w:r>
    </w:p>
    <w:p w14:paraId="33CE3284" w14:textId="77777777" w:rsidR="00966399" w:rsidRPr="00647051" w:rsidRDefault="00966399">
      <w:pPr>
        <w:rPr>
          <w:rFonts w:ascii="Cascadia Code SemiBold" w:hAnsi="Cascadia Code SemiBold" w:cs="Arial"/>
          <w:sz w:val="32"/>
          <w:szCs w:val="32"/>
        </w:rPr>
        <w:sectPr w:rsidR="00966399" w:rsidRPr="0064705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874D35D" w14:textId="77777777" w:rsidR="00966399" w:rsidRPr="00647051" w:rsidRDefault="00000000">
      <w:pPr>
        <w:jc w:val="center"/>
        <w:rPr>
          <w:rFonts w:ascii="Cascadia Code SemiBold" w:hAnsi="Cascadia Code SemiBold" w:cs="Arial"/>
          <w:sz w:val="32"/>
          <w:szCs w:val="32"/>
        </w:rPr>
      </w:pPr>
      <w:r w:rsidRPr="00647051">
        <w:rPr>
          <w:rFonts w:ascii="Cascadia Code SemiBold" w:hAnsi="Cascadia Code SemiBold" w:cs="Arial"/>
          <w:sz w:val="32"/>
          <w:szCs w:val="32"/>
        </w:rPr>
        <w:lastRenderedPageBreak/>
        <w:t>Sc.^v</w:t>
      </w:r>
    </w:p>
    <w:p w14:paraId="04DD4F5C" w14:textId="77777777" w:rsidR="00966399" w:rsidRPr="00647051" w:rsidRDefault="00966399">
      <w:pPr>
        <w:rPr>
          <w:rFonts w:ascii="Cascadia Code SemiBold" w:hAnsi="Cascadia Code SemiBold" w:cs="Arial"/>
          <w:sz w:val="32"/>
          <w:szCs w:val="32"/>
        </w:rPr>
        <w:sectPr w:rsidR="00966399" w:rsidRPr="0064705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93A3538" w14:textId="77777777" w:rsidR="00966399" w:rsidRPr="00647051" w:rsidRDefault="00000000">
      <w:pPr>
        <w:jc w:val="center"/>
        <w:rPr>
          <w:rFonts w:ascii="Cascadia Code SemiBold" w:hAnsi="Cascadia Code SemiBold" w:cs="Arial"/>
          <w:sz w:val="32"/>
          <w:szCs w:val="32"/>
        </w:rPr>
      </w:pPr>
      <w:r w:rsidRPr="00647051">
        <w:rPr>
          <w:rFonts w:ascii="Cascadia Code SemiBold" w:hAnsi="Cascadia Code SemiBold" w:cs="Arial"/>
          <w:sz w:val="32"/>
          <w:szCs w:val="32"/>
        </w:rPr>
        <w:lastRenderedPageBreak/>
        <w:t>&gt;t.&lt;@</w:t>
      </w:r>
    </w:p>
    <w:p w14:paraId="0918730C" w14:textId="77777777" w:rsidR="00966399" w:rsidRPr="00647051" w:rsidRDefault="00966399">
      <w:pPr>
        <w:rPr>
          <w:rFonts w:ascii="Cascadia Code SemiBold" w:hAnsi="Cascadia Code SemiBold" w:cs="Arial"/>
          <w:sz w:val="32"/>
          <w:szCs w:val="32"/>
        </w:rPr>
        <w:sectPr w:rsidR="00966399" w:rsidRPr="0064705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A0254B3" w14:textId="77777777" w:rsidR="00966399" w:rsidRPr="00647051" w:rsidRDefault="00000000">
      <w:pPr>
        <w:jc w:val="center"/>
        <w:rPr>
          <w:rFonts w:ascii="Cascadia Code SemiBold" w:hAnsi="Cascadia Code SemiBold" w:cs="Arial"/>
          <w:sz w:val="32"/>
          <w:szCs w:val="32"/>
        </w:rPr>
      </w:pPr>
      <w:r w:rsidRPr="00647051">
        <w:rPr>
          <w:rFonts w:ascii="Cascadia Code SemiBold" w:hAnsi="Cascadia Code SemiBold" w:cs="Arial"/>
          <w:sz w:val="32"/>
          <w:szCs w:val="32"/>
        </w:rPr>
        <w:lastRenderedPageBreak/>
        <w:t>cH;SM</w:t>
      </w:r>
    </w:p>
    <w:p w14:paraId="1678197E" w14:textId="77777777" w:rsidR="00966399" w:rsidRPr="00647051" w:rsidRDefault="00966399">
      <w:pPr>
        <w:rPr>
          <w:rFonts w:ascii="Cascadia Code SemiBold" w:hAnsi="Cascadia Code SemiBold" w:cs="Arial"/>
          <w:sz w:val="32"/>
          <w:szCs w:val="32"/>
        </w:rPr>
        <w:sectPr w:rsidR="00966399" w:rsidRPr="0064705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876AEAC" w14:textId="77777777" w:rsidR="00966399" w:rsidRPr="00647051" w:rsidRDefault="00000000">
      <w:pPr>
        <w:jc w:val="center"/>
        <w:rPr>
          <w:rFonts w:ascii="Cascadia Code SemiBold" w:hAnsi="Cascadia Code SemiBold" w:cs="Arial"/>
          <w:sz w:val="32"/>
          <w:szCs w:val="32"/>
        </w:rPr>
      </w:pPr>
      <w:r w:rsidRPr="00647051">
        <w:rPr>
          <w:rFonts w:ascii="Cascadia Code SemiBold" w:hAnsi="Cascadia Code SemiBold" w:cs="Arial"/>
          <w:sz w:val="32"/>
          <w:szCs w:val="32"/>
        </w:rPr>
        <w:lastRenderedPageBreak/>
        <w:t>Oh4]&gt;</w:t>
      </w:r>
    </w:p>
    <w:p w14:paraId="1C17C34B" w14:textId="77777777" w:rsidR="00966399" w:rsidRPr="00647051" w:rsidRDefault="00966399">
      <w:pPr>
        <w:rPr>
          <w:rFonts w:ascii="Cascadia Code SemiBold" w:hAnsi="Cascadia Code SemiBold" w:cs="Arial"/>
          <w:sz w:val="32"/>
          <w:szCs w:val="32"/>
        </w:rPr>
        <w:sectPr w:rsidR="00966399" w:rsidRPr="0064705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6ABE0AC" w14:textId="77777777" w:rsidR="00966399" w:rsidRPr="00647051" w:rsidRDefault="00000000">
      <w:pPr>
        <w:jc w:val="center"/>
        <w:rPr>
          <w:rFonts w:ascii="Cascadia Code SemiBold" w:hAnsi="Cascadia Code SemiBold" w:cs="Arial"/>
          <w:sz w:val="32"/>
          <w:szCs w:val="32"/>
        </w:rPr>
      </w:pPr>
      <w:r w:rsidRPr="00647051">
        <w:rPr>
          <w:rFonts w:ascii="Cascadia Code SemiBold" w:hAnsi="Cascadia Code SemiBold" w:cs="Arial"/>
          <w:sz w:val="32"/>
          <w:szCs w:val="32"/>
        </w:rPr>
        <w:lastRenderedPageBreak/>
        <w:t>2#5u0</w:t>
      </w:r>
    </w:p>
    <w:p w14:paraId="1AD70AD1" w14:textId="77777777" w:rsidR="00966399" w:rsidRPr="00647051" w:rsidRDefault="00966399">
      <w:pPr>
        <w:rPr>
          <w:rFonts w:ascii="Cascadia Code SemiBold" w:hAnsi="Cascadia Code SemiBold" w:cs="Arial"/>
          <w:sz w:val="32"/>
          <w:szCs w:val="32"/>
        </w:rPr>
        <w:sectPr w:rsidR="00966399" w:rsidRPr="0064705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6C6AFB8" w14:textId="77777777" w:rsidR="00966399" w:rsidRPr="00647051" w:rsidRDefault="00000000">
      <w:pPr>
        <w:jc w:val="center"/>
        <w:rPr>
          <w:rFonts w:ascii="Cascadia Code SemiBold" w:hAnsi="Cascadia Code SemiBold" w:cs="Arial"/>
          <w:sz w:val="32"/>
          <w:szCs w:val="32"/>
        </w:rPr>
      </w:pPr>
      <w:r w:rsidRPr="00647051">
        <w:rPr>
          <w:rFonts w:ascii="Cascadia Code SemiBold" w:hAnsi="Cascadia Code SemiBold" w:cs="Arial"/>
          <w:sz w:val="32"/>
          <w:szCs w:val="32"/>
        </w:rPr>
        <w:lastRenderedPageBreak/>
        <w:t>csgU4</w:t>
      </w:r>
    </w:p>
    <w:p w14:paraId="4F4FFDBC" w14:textId="77777777" w:rsidR="00966399" w:rsidRPr="00647051" w:rsidRDefault="00966399">
      <w:pPr>
        <w:rPr>
          <w:rFonts w:ascii="Cascadia Code SemiBold" w:hAnsi="Cascadia Code SemiBold" w:cs="Arial"/>
          <w:sz w:val="32"/>
          <w:szCs w:val="32"/>
        </w:rPr>
        <w:sectPr w:rsidR="00966399" w:rsidRPr="0064705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AC5F19C" w14:textId="77777777" w:rsidR="00966399" w:rsidRPr="00647051" w:rsidRDefault="00000000">
      <w:pPr>
        <w:jc w:val="center"/>
        <w:rPr>
          <w:rFonts w:ascii="Cascadia Code SemiBold" w:hAnsi="Cascadia Code SemiBold" w:cs="Arial"/>
          <w:sz w:val="32"/>
          <w:szCs w:val="32"/>
        </w:rPr>
      </w:pPr>
      <w:r w:rsidRPr="00647051">
        <w:rPr>
          <w:rFonts w:ascii="Cascadia Code SemiBold" w:hAnsi="Cascadia Code SemiBold" w:cs="Arial"/>
          <w:sz w:val="32"/>
          <w:szCs w:val="32"/>
        </w:rPr>
        <w:lastRenderedPageBreak/>
        <w:t>qsk-8</w:t>
      </w:r>
    </w:p>
    <w:p w14:paraId="26D2BF1F" w14:textId="77777777" w:rsidR="00966399" w:rsidRPr="00647051" w:rsidRDefault="00966399">
      <w:pPr>
        <w:rPr>
          <w:rFonts w:ascii="Cascadia Code SemiBold" w:hAnsi="Cascadia Code SemiBold" w:cs="Arial"/>
          <w:sz w:val="32"/>
          <w:szCs w:val="32"/>
        </w:rPr>
        <w:sectPr w:rsidR="00966399" w:rsidRPr="0064705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DFACCBE" w14:textId="77777777" w:rsidR="00966399" w:rsidRPr="00647051" w:rsidRDefault="00000000">
      <w:pPr>
        <w:jc w:val="center"/>
        <w:rPr>
          <w:rFonts w:ascii="Cascadia Code SemiBold" w:hAnsi="Cascadia Code SemiBold" w:cs="Arial"/>
          <w:sz w:val="32"/>
          <w:szCs w:val="32"/>
        </w:rPr>
      </w:pPr>
      <w:r w:rsidRPr="00647051">
        <w:rPr>
          <w:rFonts w:ascii="Cascadia Code SemiBold" w:hAnsi="Cascadia Code SemiBold" w:cs="Arial"/>
          <w:sz w:val="32"/>
          <w:szCs w:val="32"/>
        </w:rPr>
        <w:lastRenderedPageBreak/>
        <w:t>2IKDq</w:t>
      </w:r>
    </w:p>
    <w:p w14:paraId="198D95FA" w14:textId="77777777" w:rsidR="00966399" w:rsidRPr="00647051" w:rsidRDefault="00966399">
      <w:pPr>
        <w:rPr>
          <w:rFonts w:ascii="Cascadia Code SemiBold" w:hAnsi="Cascadia Code SemiBold" w:cs="Arial"/>
          <w:sz w:val="32"/>
          <w:szCs w:val="32"/>
        </w:rPr>
        <w:sectPr w:rsidR="00966399" w:rsidRPr="0064705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7BF6286" w14:textId="77777777" w:rsidR="00966399" w:rsidRPr="00647051" w:rsidRDefault="00000000">
      <w:pPr>
        <w:jc w:val="center"/>
        <w:rPr>
          <w:rFonts w:ascii="Cascadia Code SemiBold" w:hAnsi="Cascadia Code SemiBold" w:cs="Arial"/>
          <w:sz w:val="32"/>
          <w:szCs w:val="32"/>
        </w:rPr>
      </w:pPr>
      <w:r w:rsidRPr="00647051">
        <w:rPr>
          <w:rFonts w:ascii="Cascadia Code SemiBold" w:hAnsi="Cascadia Code SemiBold" w:cs="Arial"/>
          <w:sz w:val="32"/>
          <w:szCs w:val="32"/>
        </w:rPr>
        <w:lastRenderedPageBreak/>
        <w:t>Nt2MA</w:t>
      </w:r>
    </w:p>
    <w:p w14:paraId="34338C31" w14:textId="77777777" w:rsidR="00966399" w:rsidRPr="00647051" w:rsidRDefault="00966399">
      <w:pPr>
        <w:rPr>
          <w:rFonts w:ascii="Cascadia Code SemiBold" w:hAnsi="Cascadia Code SemiBold" w:cs="Arial"/>
          <w:sz w:val="32"/>
          <w:szCs w:val="32"/>
        </w:rPr>
        <w:sectPr w:rsidR="00966399" w:rsidRPr="0064705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89601A7" w14:textId="77777777" w:rsidR="00966399" w:rsidRPr="00647051" w:rsidRDefault="00000000">
      <w:pPr>
        <w:jc w:val="center"/>
        <w:rPr>
          <w:rFonts w:ascii="Cascadia Code SemiBold" w:hAnsi="Cascadia Code SemiBold" w:cs="Arial"/>
          <w:sz w:val="32"/>
          <w:szCs w:val="32"/>
        </w:rPr>
      </w:pPr>
      <w:r w:rsidRPr="00647051">
        <w:rPr>
          <w:rFonts w:ascii="Cascadia Code SemiBold" w:hAnsi="Cascadia Code SemiBold" w:cs="Arial"/>
          <w:sz w:val="32"/>
          <w:szCs w:val="32"/>
        </w:rPr>
        <w:lastRenderedPageBreak/>
        <w:t>*{brN</w:t>
      </w:r>
    </w:p>
    <w:p w14:paraId="6DCA32F1" w14:textId="77777777" w:rsidR="00966399" w:rsidRPr="00647051" w:rsidRDefault="00966399">
      <w:pPr>
        <w:rPr>
          <w:rFonts w:ascii="Cascadia Code SemiBold" w:hAnsi="Cascadia Code SemiBold" w:cs="Arial"/>
          <w:sz w:val="32"/>
          <w:szCs w:val="32"/>
        </w:rPr>
        <w:sectPr w:rsidR="00966399" w:rsidRPr="0064705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1112823" w14:textId="77777777" w:rsidR="00966399" w:rsidRPr="00647051" w:rsidRDefault="00000000">
      <w:pPr>
        <w:jc w:val="center"/>
        <w:rPr>
          <w:rFonts w:ascii="Cascadia Code SemiBold" w:hAnsi="Cascadia Code SemiBold" w:cs="Arial"/>
          <w:sz w:val="32"/>
          <w:szCs w:val="32"/>
        </w:rPr>
      </w:pPr>
      <w:r w:rsidRPr="00647051">
        <w:rPr>
          <w:rFonts w:ascii="Cascadia Code SemiBold" w:hAnsi="Cascadia Code SemiBold" w:cs="Arial"/>
          <w:sz w:val="32"/>
          <w:szCs w:val="32"/>
        </w:rPr>
        <w:lastRenderedPageBreak/>
        <w:t>Y`}}%</w:t>
      </w:r>
    </w:p>
    <w:p w14:paraId="0A3D7F70" w14:textId="77777777" w:rsidR="00966399" w:rsidRPr="00647051" w:rsidRDefault="00966399">
      <w:pPr>
        <w:rPr>
          <w:rFonts w:ascii="Cascadia Code SemiBold" w:hAnsi="Cascadia Code SemiBold" w:cs="Arial"/>
          <w:sz w:val="32"/>
          <w:szCs w:val="32"/>
        </w:rPr>
        <w:sectPr w:rsidR="00966399" w:rsidRPr="0064705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44EB26B" w14:textId="77777777" w:rsidR="00966399" w:rsidRPr="00647051" w:rsidRDefault="00000000">
      <w:pPr>
        <w:jc w:val="center"/>
        <w:rPr>
          <w:rFonts w:ascii="Cascadia Code SemiBold" w:hAnsi="Cascadia Code SemiBold" w:cs="Arial"/>
          <w:sz w:val="32"/>
          <w:szCs w:val="32"/>
        </w:rPr>
      </w:pPr>
      <w:r w:rsidRPr="00647051">
        <w:rPr>
          <w:rFonts w:ascii="Cascadia Code SemiBold" w:hAnsi="Cascadia Code SemiBold" w:cs="Arial"/>
          <w:sz w:val="32"/>
          <w:szCs w:val="32"/>
        </w:rPr>
        <w:lastRenderedPageBreak/>
        <w:t>uSZ6p</w:t>
      </w:r>
    </w:p>
    <w:p w14:paraId="0A1FAA33" w14:textId="77777777" w:rsidR="00966399" w:rsidRPr="00647051" w:rsidRDefault="00966399">
      <w:pPr>
        <w:rPr>
          <w:rFonts w:ascii="Cascadia Code SemiBold" w:hAnsi="Cascadia Code SemiBold" w:cs="Arial"/>
          <w:sz w:val="32"/>
          <w:szCs w:val="32"/>
        </w:rPr>
        <w:sectPr w:rsidR="00966399" w:rsidRPr="0064705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BD11102" w14:textId="77777777" w:rsidR="00966399" w:rsidRPr="00647051" w:rsidRDefault="00000000">
      <w:pPr>
        <w:jc w:val="center"/>
        <w:rPr>
          <w:rFonts w:ascii="Cascadia Code SemiBold" w:hAnsi="Cascadia Code SemiBold" w:cs="Arial"/>
          <w:sz w:val="32"/>
          <w:szCs w:val="32"/>
        </w:rPr>
      </w:pPr>
      <w:r w:rsidRPr="00647051">
        <w:rPr>
          <w:rFonts w:ascii="Cascadia Code SemiBold" w:hAnsi="Cascadia Code SemiBold" w:cs="Arial"/>
          <w:sz w:val="32"/>
          <w:szCs w:val="32"/>
        </w:rPr>
        <w:lastRenderedPageBreak/>
        <w:t>1#=Ll</w:t>
      </w:r>
    </w:p>
    <w:p w14:paraId="1E86798E" w14:textId="77777777" w:rsidR="00966399" w:rsidRPr="00647051" w:rsidRDefault="00966399">
      <w:pPr>
        <w:rPr>
          <w:rFonts w:ascii="Cascadia Code SemiBold" w:hAnsi="Cascadia Code SemiBold" w:cs="Arial"/>
          <w:sz w:val="32"/>
          <w:szCs w:val="32"/>
        </w:rPr>
        <w:sectPr w:rsidR="00966399" w:rsidRPr="0064705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7F211EE" w14:textId="77777777" w:rsidR="00966399" w:rsidRPr="00647051" w:rsidRDefault="00000000">
      <w:pPr>
        <w:jc w:val="center"/>
        <w:rPr>
          <w:rFonts w:ascii="Cascadia Code SemiBold" w:hAnsi="Cascadia Code SemiBold" w:cs="Arial"/>
          <w:sz w:val="32"/>
          <w:szCs w:val="32"/>
        </w:rPr>
      </w:pPr>
      <w:r w:rsidRPr="00647051">
        <w:rPr>
          <w:rFonts w:ascii="Cascadia Code SemiBold" w:hAnsi="Cascadia Code SemiBold" w:cs="Arial"/>
          <w:sz w:val="32"/>
          <w:szCs w:val="32"/>
        </w:rPr>
        <w:lastRenderedPageBreak/>
        <w:t>,g&gt;Sw</w:t>
      </w:r>
    </w:p>
    <w:p w14:paraId="0CA6AD08" w14:textId="77777777" w:rsidR="00966399" w:rsidRPr="00647051" w:rsidRDefault="00966399">
      <w:pPr>
        <w:rPr>
          <w:rFonts w:ascii="Cascadia Code SemiBold" w:hAnsi="Cascadia Code SemiBold" w:cs="Arial"/>
          <w:sz w:val="32"/>
          <w:szCs w:val="32"/>
        </w:rPr>
        <w:sectPr w:rsidR="00966399" w:rsidRPr="0064705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148D003" w14:textId="77777777" w:rsidR="00966399" w:rsidRPr="00647051" w:rsidRDefault="00000000">
      <w:pPr>
        <w:jc w:val="center"/>
        <w:rPr>
          <w:rFonts w:ascii="Cascadia Code SemiBold" w:hAnsi="Cascadia Code SemiBold" w:cs="Arial"/>
          <w:sz w:val="32"/>
          <w:szCs w:val="32"/>
        </w:rPr>
      </w:pPr>
      <w:r w:rsidRPr="00647051">
        <w:rPr>
          <w:rFonts w:ascii="Cascadia Code SemiBold" w:hAnsi="Cascadia Code SemiBold" w:cs="Arial"/>
          <w:sz w:val="32"/>
          <w:szCs w:val="32"/>
        </w:rPr>
        <w:lastRenderedPageBreak/>
        <w:t>fb6P#</w:t>
      </w:r>
    </w:p>
    <w:p w14:paraId="11610791" w14:textId="77777777" w:rsidR="00966399" w:rsidRPr="00647051" w:rsidRDefault="00966399">
      <w:pPr>
        <w:rPr>
          <w:rFonts w:ascii="Cascadia Code SemiBold" w:hAnsi="Cascadia Code SemiBold" w:cs="Arial"/>
          <w:sz w:val="32"/>
          <w:szCs w:val="32"/>
        </w:rPr>
        <w:sectPr w:rsidR="00966399" w:rsidRPr="0064705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26BFE8C" w14:textId="77777777" w:rsidR="00966399" w:rsidRPr="00647051" w:rsidRDefault="00000000">
      <w:pPr>
        <w:jc w:val="center"/>
        <w:rPr>
          <w:rFonts w:ascii="Cascadia Code SemiBold" w:hAnsi="Cascadia Code SemiBold" w:cs="Arial"/>
          <w:sz w:val="32"/>
          <w:szCs w:val="32"/>
        </w:rPr>
      </w:pPr>
      <w:r w:rsidRPr="00647051">
        <w:rPr>
          <w:rFonts w:ascii="Cascadia Code SemiBold" w:hAnsi="Cascadia Code SemiBold" w:cs="Arial"/>
          <w:sz w:val="32"/>
          <w:szCs w:val="32"/>
        </w:rPr>
        <w:lastRenderedPageBreak/>
        <w:t>0/1~U</w:t>
      </w:r>
    </w:p>
    <w:p w14:paraId="14111588" w14:textId="77777777" w:rsidR="00966399" w:rsidRPr="00647051" w:rsidRDefault="00966399">
      <w:pPr>
        <w:rPr>
          <w:rFonts w:ascii="Cascadia Code SemiBold" w:hAnsi="Cascadia Code SemiBold" w:cs="Arial"/>
          <w:sz w:val="32"/>
          <w:szCs w:val="32"/>
        </w:rPr>
        <w:sectPr w:rsidR="00966399" w:rsidRPr="0064705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E73BF9F" w14:textId="77777777" w:rsidR="00966399" w:rsidRPr="00647051" w:rsidRDefault="00000000">
      <w:pPr>
        <w:jc w:val="center"/>
        <w:rPr>
          <w:rFonts w:ascii="Cascadia Code SemiBold" w:hAnsi="Cascadia Code SemiBold" w:cs="Arial"/>
          <w:sz w:val="32"/>
          <w:szCs w:val="32"/>
        </w:rPr>
      </w:pPr>
      <w:r w:rsidRPr="00647051">
        <w:rPr>
          <w:rFonts w:ascii="Cascadia Code SemiBold" w:hAnsi="Cascadia Code SemiBold" w:cs="Arial"/>
          <w:sz w:val="32"/>
          <w:szCs w:val="32"/>
        </w:rPr>
        <w:lastRenderedPageBreak/>
        <w:t>%hC&lt;6</w:t>
      </w:r>
    </w:p>
    <w:p w14:paraId="698B1FF5" w14:textId="77777777" w:rsidR="00966399" w:rsidRPr="00647051" w:rsidRDefault="00966399">
      <w:pPr>
        <w:rPr>
          <w:rFonts w:ascii="Cascadia Code SemiBold" w:hAnsi="Cascadia Code SemiBold" w:cs="Arial"/>
          <w:sz w:val="32"/>
          <w:szCs w:val="32"/>
        </w:rPr>
        <w:sectPr w:rsidR="00966399" w:rsidRPr="0064705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955FB1C" w14:textId="77777777" w:rsidR="00966399" w:rsidRPr="00647051" w:rsidRDefault="00000000">
      <w:pPr>
        <w:jc w:val="center"/>
        <w:rPr>
          <w:rFonts w:ascii="Cascadia Code SemiBold" w:hAnsi="Cascadia Code SemiBold" w:cs="Arial"/>
          <w:sz w:val="32"/>
          <w:szCs w:val="32"/>
        </w:rPr>
      </w:pPr>
      <w:r w:rsidRPr="00647051">
        <w:rPr>
          <w:rFonts w:ascii="Cascadia Code SemiBold" w:hAnsi="Cascadia Code SemiBold" w:cs="Arial"/>
          <w:sz w:val="32"/>
          <w:szCs w:val="32"/>
        </w:rPr>
        <w:lastRenderedPageBreak/>
        <w:t>%/X2l</w:t>
      </w:r>
    </w:p>
    <w:p w14:paraId="128F1360" w14:textId="77777777" w:rsidR="00966399" w:rsidRPr="00647051" w:rsidRDefault="00966399">
      <w:pPr>
        <w:rPr>
          <w:rFonts w:ascii="Cascadia Code SemiBold" w:hAnsi="Cascadia Code SemiBold" w:cs="Arial"/>
          <w:sz w:val="32"/>
          <w:szCs w:val="32"/>
        </w:rPr>
        <w:sectPr w:rsidR="00966399" w:rsidRPr="0064705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5E7182E" w14:textId="77777777" w:rsidR="00966399" w:rsidRPr="00647051" w:rsidRDefault="00000000">
      <w:pPr>
        <w:jc w:val="center"/>
        <w:rPr>
          <w:rFonts w:ascii="Cascadia Code SemiBold" w:hAnsi="Cascadia Code SemiBold" w:cs="Arial"/>
          <w:sz w:val="32"/>
          <w:szCs w:val="32"/>
        </w:rPr>
      </w:pPr>
      <w:r w:rsidRPr="00647051">
        <w:rPr>
          <w:rFonts w:ascii="Cascadia Code SemiBold" w:hAnsi="Cascadia Code SemiBold" w:cs="Arial"/>
          <w:sz w:val="32"/>
          <w:szCs w:val="32"/>
        </w:rPr>
        <w:lastRenderedPageBreak/>
        <w:t>7`~Ts</w:t>
      </w:r>
    </w:p>
    <w:p w14:paraId="5D974911" w14:textId="77777777" w:rsidR="00966399" w:rsidRPr="00647051" w:rsidRDefault="00966399">
      <w:pPr>
        <w:rPr>
          <w:rFonts w:ascii="Cascadia Code SemiBold" w:hAnsi="Cascadia Code SemiBold" w:cs="Arial"/>
          <w:sz w:val="32"/>
          <w:szCs w:val="32"/>
        </w:rPr>
        <w:sectPr w:rsidR="00966399" w:rsidRPr="0064705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FDAFF66" w14:textId="77777777" w:rsidR="00966399" w:rsidRPr="00647051" w:rsidRDefault="00000000">
      <w:pPr>
        <w:jc w:val="center"/>
        <w:rPr>
          <w:rFonts w:ascii="Cascadia Code SemiBold" w:hAnsi="Cascadia Code SemiBold" w:cs="Arial"/>
          <w:sz w:val="32"/>
          <w:szCs w:val="32"/>
        </w:rPr>
      </w:pPr>
      <w:r w:rsidRPr="00647051">
        <w:rPr>
          <w:rFonts w:ascii="Cascadia Code SemiBold" w:hAnsi="Cascadia Code SemiBold" w:cs="Arial"/>
          <w:sz w:val="32"/>
          <w:szCs w:val="32"/>
        </w:rPr>
        <w:lastRenderedPageBreak/>
        <w:t>Nxv?%</w:t>
      </w:r>
    </w:p>
    <w:p w14:paraId="5F84A6F2" w14:textId="77777777" w:rsidR="00966399" w:rsidRPr="00647051" w:rsidRDefault="00966399">
      <w:pPr>
        <w:rPr>
          <w:rFonts w:ascii="Cascadia Code SemiBold" w:hAnsi="Cascadia Code SemiBold" w:cs="Arial"/>
          <w:sz w:val="32"/>
          <w:szCs w:val="32"/>
        </w:rPr>
        <w:sectPr w:rsidR="00966399" w:rsidRPr="0064705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F058945" w14:textId="77777777" w:rsidR="00966399" w:rsidRPr="00647051" w:rsidRDefault="00000000">
      <w:pPr>
        <w:jc w:val="center"/>
        <w:rPr>
          <w:rFonts w:ascii="Cascadia Code SemiBold" w:hAnsi="Cascadia Code SemiBold" w:cs="Arial"/>
          <w:sz w:val="32"/>
          <w:szCs w:val="32"/>
        </w:rPr>
      </w:pPr>
      <w:r w:rsidRPr="00647051">
        <w:rPr>
          <w:rFonts w:ascii="Cascadia Code SemiBold" w:hAnsi="Cascadia Code SemiBold" w:cs="Arial"/>
          <w:sz w:val="32"/>
          <w:szCs w:val="32"/>
        </w:rPr>
        <w:lastRenderedPageBreak/>
        <w:t>CG4,^</w:t>
      </w:r>
    </w:p>
    <w:p w14:paraId="127029D5" w14:textId="77777777" w:rsidR="00966399" w:rsidRPr="00647051" w:rsidRDefault="00966399">
      <w:pPr>
        <w:rPr>
          <w:rFonts w:ascii="Cascadia Code SemiBold" w:hAnsi="Cascadia Code SemiBold" w:cs="Arial"/>
          <w:sz w:val="32"/>
          <w:szCs w:val="32"/>
        </w:rPr>
        <w:sectPr w:rsidR="00966399" w:rsidRPr="0064705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4019D54" w14:textId="77777777" w:rsidR="00966399" w:rsidRPr="00647051" w:rsidRDefault="00000000">
      <w:pPr>
        <w:jc w:val="center"/>
        <w:rPr>
          <w:rFonts w:ascii="Cascadia Code SemiBold" w:hAnsi="Cascadia Code SemiBold" w:cs="Arial"/>
          <w:sz w:val="32"/>
          <w:szCs w:val="32"/>
        </w:rPr>
      </w:pPr>
      <w:r w:rsidRPr="00647051">
        <w:rPr>
          <w:rFonts w:ascii="Cascadia Code SemiBold" w:hAnsi="Cascadia Code SemiBold" w:cs="Arial"/>
          <w:sz w:val="32"/>
          <w:szCs w:val="32"/>
        </w:rPr>
        <w:lastRenderedPageBreak/>
        <w:t>GJ]&amp;[</w:t>
      </w:r>
    </w:p>
    <w:p w14:paraId="7CFD8E42" w14:textId="77777777" w:rsidR="00966399" w:rsidRPr="00647051" w:rsidRDefault="00966399">
      <w:pPr>
        <w:rPr>
          <w:rFonts w:ascii="Cascadia Code SemiBold" w:hAnsi="Cascadia Code SemiBold" w:cs="Arial"/>
          <w:sz w:val="32"/>
          <w:szCs w:val="32"/>
        </w:rPr>
        <w:sectPr w:rsidR="00966399" w:rsidRPr="0064705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64765CD" w14:textId="77777777" w:rsidR="00966399" w:rsidRPr="00647051" w:rsidRDefault="00000000">
      <w:pPr>
        <w:jc w:val="center"/>
        <w:rPr>
          <w:rFonts w:ascii="Cascadia Code SemiBold" w:hAnsi="Cascadia Code SemiBold" w:cs="Arial"/>
          <w:sz w:val="32"/>
          <w:szCs w:val="32"/>
        </w:rPr>
      </w:pPr>
      <w:r w:rsidRPr="00647051">
        <w:rPr>
          <w:rFonts w:ascii="Cascadia Code SemiBold" w:hAnsi="Cascadia Code SemiBold" w:cs="Arial"/>
          <w:sz w:val="32"/>
          <w:szCs w:val="32"/>
        </w:rPr>
        <w:lastRenderedPageBreak/>
        <w:t>F"|3L</w:t>
      </w:r>
    </w:p>
    <w:p w14:paraId="1C192BA3" w14:textId="77777777" w:rsidR="00966399" w:rsidRPr="00647051" w:rsidRDefault="00966399">
      <w:pPr>
        <w:rPr>
          <w:rFonts w:ascii="Cascadia Code SemiBold" w:hAnsi="Cascadia Code SemiBold" w:cs="Arial"/>
          <w:sz w:val="32"/>
          <w:szCs w:val="32"/>
        </w:rPr>
        <w:sectPr w:rsidR="00966399" w:rsidRPr="0064705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CABCE9B" w14:textId="77777777" w:rsidR="00966399" w:rsidRPr="00647051" w:rsidRDefault="00000000">
      <w:pPr>
        <w:jc w:val="center"/>
        <w:rPr>
          <w:rFonts w:ascii="Cascadia Code SemiBold" w:hAnsi="Cascadia Code SemiBold" w:cs="Arial"/>
          <w:sz w:val="32"/>
          <w:szCs w:val="32"/>
        </w:rPr>
      </w:pPr>
      <w:r w:rsidRPr="00647051">
        <w:rPr>
          <w:rFonts w:ascii="Cascadia Code SemiBold" w:hAnsi="Cascadia Code SemiBold" w:cs="Arial"/>
          <w:sz w:val="32"/>
          <w:szCs w:val="32"/>
        </w:rPr>
        <w:lastRenderedPageBreak/>
        <w:t>XTOHO</w:t>
      </w:r>
    </w:p>
    <w:p w14:paraId="3621C13D" w14:textId="77777777" w:rsidR="00966399" w:rsidRPr="00647051" w:rsidRDefault="00966399">
      <w:pPr>
        <w:rPr>
          <w:rFonts w:ascii="Cascadia Code SemiBold" w:hAnsi="Cascadia Code SemiBold" w:cs="Arial"/>
          <w:sz w:val="32"/>
          <w:szCs w:val="32"/>
        </w:rPr>
        <w:sectPr w:rsidR="00966399" w:rsidRPr="0064705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7FF0C17" w14:textId="77777777" w:rsidR="00966399" w:rsidRPr="00647051" w:rsidRDefault="00000000">
      <w:pPr>
        <w:jc w:val="center"/>
        <w:rPr>
          <w:rFonts w:ascii="Cascadia Code SemiBold" w:hAnsi="Cascadia Code SemiBold" w:cs="Arial"/>
          <w:sz w:val="32"/>
          <w:szCs w:val="32"/>
        </w:rPr>
      </w:pPr>
      <w:r w:rsidRPr="00647051">
        <w:rPr>
          <w:rFonts w:ascii="Cascadia Code SemiBold" w:hAnsi="Cascadia Code SemiBold" w:cs="Arial"/>
          <w:sz w:val="32"/>
          <w:szCs w:val="32"/>
        </w:rPr>
        <w:lastRenderedPageBreak/>
        <w:t>_"0L&lt;</w:t>
      </w:r>
    </w:p>
    <w:p w14:paraId="1E7F9A69" w14:textId="77777777" w:rsidR="00966399" w:rsidRPr="00647051" w:rsidRDefault="00966399">
      <w:pPr>
        <w:rPr>
          <w:rFonts w:ascii="Cascadia Code SemiBold" w:hAnsi="Cascadia Code SemiBold" w:cs="Arial"/>
          <w:sz w:val="32"/>
          <w:szCs w:val="32"/>
        </w:rPr>
        <w:sectPr w:rsidR="00966399" w:rsidRPr="0064705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0536FA2" w14:textId="77777777" w:rsidR="00966399" w:rsidRPr="00647051" w:rsidRDefault="00000000">
      <w:pPr>
        <w:jc w:val="center"/>
        <w:rPr>
          <w:rFonts w:ascii="Cascadia Code SemiBold" w:hAnsi="Cascadia Code SemiBold" w:cs="Arial"/>
          <w:sz w:val="32"/>
          <w:szCs w:val="32"/>
        </w:rPr>
      </w:pPr>
      <w:r w:rsidRPr="00647051">
        <w:rPr>
          <w:rFonts w:ascii="Cascadia Code SemiBold" w:hAnsi="Cascadia Code SemiBold" w:cs="Arial"/>
          <w:sz w:val="32"/>
          <w:szCs w:val="32"/>
        </w:rPr>
        <w:lastRenderedPageBreak/>
        <w:t>9S5tL</w:t>
      </w:r>
    </w:p>
    <w:p w14:paraId="3BEE6A40" w14:textId="77777777" w:rsidR="00966399" w:rsidRPr="00647051" w:rsidRDefault="00966399">
      <w:pPr>
        <w:rPr>
          <w:rFonts w:ascii="Cascadia Code SemiBold" w:hAnsi="Cascadia Code SemiBold" w:cs="Arial"/>
          <w:sz w:val="32"/>
          <w:szCs w:val="32"/>
        </w:rPr>
        <w:sectPr w:rsidR="00966399" w:rsidRPr="0064705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46EEF45" w14:textId="77777777" w:rsidR="00966399" w:rsidRPr="00647051" w:rsidRDefault="00000000">
      <w:pPr>
        <w:jc w:val="center"/>
        <w:rPr>
          <w:rFonts w:ascii="Cascadia Code SemiBold" w:hAnsi="Cascadia Code SemiBold" w:cs="Arial"/>
          <w:sz w:val="32"/>
          <w:szCs w:val="32"/>
        </w:rPr>
      </w:pPr>
      <w:r w:rsidRPr="00647051">
        <w:rPr>
          <w:rFonts w:ascii="Cascadia Code SemiBold" w:hAnsi="Cascadia Code SemiBold" w:cs="Arial"/>
          <w:sz w:val="32"/>
          <w:szCs w:val="32"/>
        </w:rPr>
        <w:lastRenderedPageBreak/>
        <w:t>jCc`~</w:t>
      </w:r>
    </w:p>
    <w:p w14:paraId="6EDDF19F" w14:textId="77777777" w:rsidR="00966399" w:rsidRPr="00647051" w:rsidRDefault="00966399">
      <w:pPr>
        <w:rPr>
          <w:rFonts w:ascii="Cascadia Code SemiBold" w:hAnsi="Cascadia Code SemiBold" w:cs="Arial"/>
          <w:sz w:val="32"/>
          <w:szCs w:val="32"/>
        </w:rPr>
        <w:sectPr w:rsidR="00966399" w:rsidRPr="0064705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38B4C82" w14:textId="77777777" w:rsidR="00966399" w:rsidRPr="00647051" w:rsidRDefault="00000000">
      <w:pPr>
        <w:jc w:val="center"/>
        <w:rPr>
          <w:rFonts w:ascii="Cascadia Code SemiBold" w:hAnsi="Cascadia Code SemiBold" w:cs="Arial"/>
          <w:sz w:val="32"/>
          <w:szCs w:val="32"/>
        </w:rPr>
      </w:pPr>
      <w:r w:rsidRPr="00647051">
        <w:rPr>
          <w:rFonts w:ascii="Cascadia Code SemiBold" w:hAnsi="Cascadia Code SemiBold" w:cs="Arial"/>
          <w:sz w:val="32"/>
          <w:szCs w:val="32"/>
        </w:rPr>
        <w:lastRenderedPageBreak/>
        <w:t>w,nl`</w:t>
      </w:r>
    </w:p>
    <w:p w14:paraId="2202F8DC" w14:textId="77777777" w:rsidR="00966399" w:rsidRPr="00647051" w:rsidRDefault="00966399">
      <w:pPr>
        <w:rPr>
          <w:rFonts w:ascii="Cascadia Code SemiBold" w:hAnsi="Cascadia Code SemiBold" w:cs="Arial"/>
          <w:sz w:val="32"/>
          <w:szCs w:val="32"/>
        </w:rPr>
        <w:sectPr w:rsidR="00966399" w:rsidRPr="0064705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711DD65" w14:textId="77777777" w:rsidR="00966399" w:rsidRPr="00647051" w:rsidRDefault="00000000">
      <w:pPr>
        <w:jc w:val="center"/>
        <w:rPr>
          <w:rFonts w:ascii="Cascadia Code SemiBold" w:hAnsi="Cascadia Code SemiBold" w:cs="Arial"/>
          <w:sz w:val="32"/>
          <w:szCs w:val="32"/>
        </w:rPr>
      </w:pPr>
      <w:r w:rsidRPr="00647051">
        <w:rPr>
          <w:rFonts w:ascii="Cascadia Code SemiBold" w:hAnsi="Cascadia Code SemiBold" w:cs="Arial"/>
          <w:sz w:val="32"/>
          <w:szCs w:val="32"/>
        </w:rPr>
        <w:lastRenderedPageBreak/>
        <w:t>YVN5&lt;</w:t>
      </w:r>
    </w:p>
    <w:p w14:paraId="336764DA" w14:textId="77777777" w:rsidR="00966399" w:rsidRPr="00647051" w:rsidRDefault="00966399">
      <w:pPr>
        <w:rPr>
          <w:rFonts w:ascii="Cascadia Code SemiBold" w:hAnsi="Cascadia Code SemiBold" w:cs="Arial"/>
          <w:sz w:val="32"/>
          <w:szCs w:val="32"/>
        </w:rPr>
        <w:sectPr w:rsidR="00966399" w:rsidRPr="0064705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094CE06" w14:textId="77777777" w:rsidR="00966399" w:rsidRPr="00647051" w:rsidRDefault="00000000">
      <w:pPr>
        <w:jc w:val="center"/>
        <w:rPr>
          <w:rFonts w:ascii="Cascadia Code SemiBold" w:hAnsi="Cascadia Code SemiBold" w:cs="Arial"/>
          <w:sz w:val="32"/>
          <w:szCs w:val="32"/>
        </w:rPr>
      </w:pPr>
      <w:r w:rsidRPr="00647051">
        <w:rPr>
          <w:rFonts w:ascii="Cascadia Code SemiBold" w:hAnsi="Cascadia Code SemiBold" w:cs="Arial"/>
          <w:sz w:val="32"/>
          <w:szCs w:val="32"/>
        </w:rPr>
        <w:lastRenderedPageBreak/>
        <w:t>7zB8|</w:t>
      </w:r>
    </w:p>
    <w:p w14:paraId="07B072F5" w14:textId="77777777" w:rsidR="00966399" w:rsidRPr="00647051" w:rsidRDefault="00966399">
      <w:pPr>
        <w:rPr>
          <w:rFonts w:ascii="Cascadia Code SemiBold" w:hAnsi="Cascadia Code SemiBold" w:cs="Arial"/>
          <w:sz w:val="32"/>
          <w:szCs w:val="32"/>
        </w:rPr>
        <w:sectPr w:rsidR="00966399" w:rsidRPr="0064705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736CC04" w14:textId="77777777" w:rsidR="00966399" w:rsidRPr="00647051" w:rsidRDefault="00000000">
      <w:pPr>
        <w:jc w:val="center"/>
        <w:rPr>
          <w:rFonts w:ascii="Cascadia Code SemiBold" w:hAnsi="Cascadia Code SemiBold" w:cs="Arial"/>
          <w:sz w:val="32"/>
          <w:szCs w:val="32"/>
        </w:rPr>
      </w:pPr>
      <w:r w:rsidRPr="00647051">
        <w:rPr>
          <w:rFonts w:ascii="Cascadia Code SemiBold" w:hAnsi="Cascadia Code SemiBold" w:cs="Arial"/>
          <w:sz w:val="32"/>
          <w:szCs w:val="32"/>
        </w:rPr>
        <w:lastRenderedPageBreak/>
        <w:t>`}T2;</w:t>
      </w:r>
    </w:p>
    <w:p w14:paraId="2C3D72F9" w14:textId="77777777" w:rsidR="00966399" w:rsidRPr="00647051" w:rsidRDefault="00966399">
      <w:pPr>
        <w:rPr>
          <w:rFonts w:ascii="Cascadia Code SemiBold" w:hAnsi="Cascadia Code SemiBold" w:cs="Arial"/>
          <w:sz w:val="32"/>
          <w:szCs w:val="32"/>
        </w:rPr>
        <w:sectPr w:rsidR="00966399" w:rsidRPr="0064705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C7072CD" w14:textId="77777777" w:rsidR="00966399" w:rsidRPr="00647051" w:rsidRDefault="00000000">
      <w:pPr>
        <w:jc w:val="center"/>
        <w:rPr>
          <w:rFonts w:ascii="Cascadia Code SemiBold" w:hAnsi="Cascadia Code SemiBold" w:cs="Arial"/>
          <w:sz w:val="32"/>
          <w:szCs w:val="32"/>
        </w:rPr>
      </w:pPr>
      <w:r w:rsidRPr="00647051">
        <w:rPr>
          <w:rFonts w:ascii="Cascadia Code SemiBold" w:hAnsi="Cascadia Code SemiBold" w:cs="Arial"/>
          <w:sz w:val="32"/>
          <w:szCs w:val="32"/>
        </w:rPr>
        <w:lastRenderedPageBreak/>
        <w:t>S5y@t</w:t>
      </w:r>
    </w:p>
    <w:p w14:paraId="10F11318" w14:textId="77777777" w:rsidR="00966399" w:rsidRPr="00647051" w:rsidRDefault="00966399">
      <w:pPr>
        <w:rPr>
          <w:rFonts w:ascii="Cascadia Code SemiBold" w:hAnsi="Cascadia Code SemiBold" w:cs="Arial"/>
          <w:sz w:val="32"/>
          <w:szCs w:val="32"/>
        </w:rPr>
        <w:sectPr w:rsidR="00966399" w:rsidRPr="0064705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B76336C" w14:textId="77777777" w:rsidR="00966399" w:rsidRPr="00647051" w:rsidRDefault="00000000">
      <w:pPr>
        <w:jc w:val="center"/>
        <w:rPr>
          <w:rFonts w:ascii="Cascadia Code SemiBold" w:hAnsi="Cascadia Code SemiBold" w:cs="Arial"/>
          <w:sz w:val="32"/>
          <w:szCs w:val="32"/>
        </w:rPr>
      </w:pPr>
      <w:r w:rsidRPr="00647051">
        <w:rPr>
          <w:rFonts w:ascii="Cascadia Code SemiBold" w:hAnsi="Cascadia Code SemiBold" w:cs="Arial"/>
          <w:sz w:val="32"/>
          <w:szCs w:val="32"/>
        </w:rPr>
        <w:lastRenderedPageBreak/>
        <w:t>dD`RV</w:t>
      </w:r>
    </w:p>
    <w:p w14:paraId="509F7672" w14:textId="77777777" w:rsidR="00966399" w:rsidRPr="00647051" w:rsidRDefault="00966399">
      <w:pPr>
        <w:rPr>
          <w:rFonts w:ascii="Cascadia Code SemiBold" w:hAnsi="Cascadia Code SemiBold" w:cs="Arial"/>
          <w:sz w:val="32"/>
          <w:szCs w:val="32"/>
        </w:rPr>
        <w:sectPr w:rsidR="00966399" w:rsidRPr="0064705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08FE6CF" w14:textId="77777777" w:rsidR="00966399" w:rsidRPr="00647051" w:rsidRDefault="00000000">
      <w:pPr>
        <w:jc w:val="center"/>
        <w:rPr>
          <w:rFonts w:ascii="Cascadia Code SemiBold" w:hAnsi="Cascadia Code SemiBold" w:cs="Arial"/>
          <w:sz w:val="32"/>
          <w:szCs w:val="32"/>
        </w:rPr>
      </w:pPr>
      <w:r w:rsidRPr="00647051">
        <w:rPr>
          <w:rFonts w:ascii="Cascadia Code SemiBold" w:hAnsi="Cascadia Code SemiBold" w:cs="Arial"/>
          <w:sz w:val="32"/>
          <w:szCs w:val="32"/>
        </w:rPr>
        <w:lastRenderedPageBreak/>
        <w:t>hV&amp;@)</w:t>
      </w:r>
    </w:p>
    <w:p w14:paraId="7B963C2F" w14:textId="77777777" w:rsidR="00966399" w:rsidRPr="00647051" w:rsidRDefault="00966399">
      <w:pPr>
        <w:rPr>
          <w:rFonts w:ascii="Cascadia Code SemiBold" w:hAnsi="Cascadia Code SemiBold" w:cs="Arial"/>
          <w:sz w:val="32"/>
          <w:szCs w:val="32"/>
        </w:rPr>
        <w:sectPr w:rsidR="00966399" w:rsidRPr="0064705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D8FBEA0" w14:textId="77777777" w:rsidR="00966399" w:rsidRPr="00647051" w:rsidRDefault="00000000">
      <w:pPr>
        <w:jc w:val="center"/>
        <w:rPr>
          <w:rFonts w:ascii="Cascadia Code SemiBold" w:hAnsi="Cascadia Code SemiBold" w:cs="Arial"/>
          <w:sz w:val="32"/>
          <w:szCs w:val="32"/>
        </w:rPr>
      </w:pPr>
      <w:r w:rsidRPr="00647051">
        <w:rPr>
          <w:rFonts w:ascii="Cascadia Code SemiBold" w:hAnsi="Cascadia Code SemiBold" w:cs="Arial"/>
          <w:sz w:val="32"/>
          <w:szCs w:val="32"/>
        </w:rPr>
        <w:lastRenderedPageBreak/>
        <w:t>TqF#:</w:t>
      </w:r>
    </w:p>
    <w:p w14:paraId="1E90DB2A" w14:textId="77777777" w:rsidR="00966399" w:rsidRPr="00647051" w:rsidRDefault="00966399">
      <w:pPr>
        <w:rPr>
          <w:rFonts w:ascii="Cascadia Code SemiBold" w:hAnsi="Cascadia Code SemiBold" w:cs="Arial"/>
          <w:sz w:val="32"/>
          <w:szCs w:val="32"/>
        </w:rPr>
        <w:sectPr w:rsidR="00966399" w:rsidRPr="0064705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634A856" w14:textId="77777777" w:rsidR="00966399" w:rsidRPr="00647051" w:rsidRDefault="00000000">
      <w:pPr>
        <w:jc w:val="center"/>
        <w:rPr>
          <w:rFonts w:ascii="Cascadia Code SemiBold" w:hAnsi="Cascadia Code SemiBold" w:cs="Arial"/>
          <w:sz w:val="32"/>
          <w:szCs w:val="32"/>
        </w:rPr>
      </w:pPr>
      <w:r w:rsidRPr="00647051">
        <w:rPr>
          <w:rFonts w:ascii="Cascadia Code SemiBold" w:hAnsi="Cascadia Code SemiBold" w:cs="Arial"/>
          <w:sz w:val="32"/>
          <w:szCs w:val="32"/>
        </w:rPr>
        <w:lastRenderedPageBreak/>
        <w:t>B&amp;K?-</w:t>
      </w:r>
    </w:p>
    <w:p w14:paraId="1D2AA90F" w14:textId="77777777" w:rsidR="00966399" w:rsidRPr="00647051" w:rsidRDefault="00966399">
      <w:pPr>
        <w:rPr>
          <w:rFonts w:ascii="Cascadia Code SemiBold" w:hAnsi="Cascadia Code SemiBold" w:cs="Arial"/>
          <w:sz w:val="32"/>
          <w:szCs w:val="32"/>
        </w:rPr>
        <w:sectPr w:rsidR="00966399" w:rsidRPr="0064705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8A478AC" w14:textId="77777777" w:rsidR="00966399" w:rsidRPr="00647051" w:rsidRDefault="00000000">
      <w:pPr>
        <w:jc w:val="center"/>
        <w:rPr>
          <w:rFonts w:ascii="Cascadia Code SemiBold" w:hAnsi="Cascadia Code SemiBold" w:cs="Arial"/>
          <w:sz w:val="32"/>
          <w:szCs w:val="32"/>
        </w:rPr>
      </w:pPr>
      <w:r w:rsidRPr="00647051">
        <w:rPr>
          <w:rFonts w:ascii="Cascadia Code SemiBold" w:hAnsi="Cascadia Code SemiBold" w:cs="Arial"/>
          <w:sz w:val="32"/>
          <w:szCs w:val="32"/>
        </w:rPr>
        <w:lastRenderedPageBreak/>
        <w:t>Mms`k</w:t>
      </w:r>
    </w:p>
    <w:p w14:paraId="28B61841" w14:textId="77777777" w:rsidR="00966399" w:rsidRPr="00647051" w:rsidRDefault="00966399">
      <w:pPr>
        <w:rPr>
          <w:rFonts w:ascii="Cascadia Code SemiBold" w:hAnsi="Cascadia Code SemiBold" w:cs="Arial"/>
          <w:sz w:val="32"/>
          <w:szCs w:val="32"/>
        </w:rPr>
        <w:sectPr w:rsidR="00966399" w:rsidRPr="0064705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CCD512C" w14:textId="77777777" w:rsidR="00966399" w:rsidRPr="00647051" w:rsidRDefault="00000000">
      <w:pPr>
        <w:jc w:val="center"/>
        <w:rPr>
          <w:rFonts w:ascii="Cascadia Code SemiBold" w:hAnsi="Cascadia Code SemiBold" w:cs="Arial"/>
          <w:sz w:val="32"/>
          <w:szCs w:val="32"/>
        </w:rPr>
      </w:pPr>
      <w:r w:rsidRPr="00647051">
        <w:rPr>
          <w:rFonts w:ascii="Cascadia Code SemiBold" w:hAnsi="Cascadia Code SemiBold" w:cs="Arial"/>
          <w:sz w:val="32"/>
          <w:szCs w:val="32"/>
        </w:rPr>
        <w:lastRenderedPageBreak/>
        <w:t>z&gt;&amp;Lu</w:t>
      </w:r>
    </w:p>
    <w:p w14:paraId="1BB003D7" w14:textId="77777777" w:rsidR="00966399" w:rsidRPr="00647051" w:rsidRDefault="00966399">
      <w:pPr>
        <w:rPr>
          <w:rFonts w:ascii="Cascadia Code SemiBold" w:hAnsi="Cascadia Code SemiBold" w:cs="Arial"/>
          <w:sz w:val="32"/>
          <w:szCs w:val="32"/>
        </w:rPr>
        <w:sectPr w:rsidR="00966399" w:rsidRPr="0064705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A901683" w14:textId="77777777" w:rsidR="00966399" w:rsidRPr="00647051" w:rsidRDefault="00000000">
      <w:pPr>
        <w:jc w:val="center"/>
        <w:rPr>
          <w:rFonts w:ascii="Cascadia Code SemiBold" w:hAnsi="Cascadia Code SemiBold" w:cs="Arial"/>
          <w:sz w:val="32"/>
          <w:szCs w:val="32"/>
        </w:rPr>
      </w:pPr>
      <w:r w:rsidRPr="00647051">
        <w:rPr>
          <w:rFonts w:ascii="Cascadia Code SemiBold" w:hAnsi="Cascadia Code SemiBold" w:cs="Arial"/>
          <w:sz w:val="32"/>
          <w:szCs w:val="32"/>
        </w:rPr>
        <w:lastRenderedPageBreak/>
        <w:t>tDfz&lt;</w:t>
      </w:r>
    </w:p>
    <w:p w14:paraId="14BC7D67" w14:textId="77777777" w:rsidR="00966399" w:rsidRPr="00647051" w:rsidRDefault="00966399">
      <w:pPr>
        <w:rPr>
          <w:rFonts w:ascii="Cascadia Code SemiBold" w:hAnsi="Cascadia Code SemiBold" w:cs="Arial"/>
          <w:sz w:val="32"/>
          <w:szCs w:val="32"/>
        </w:rPr>
        <w:sectPr w:rsidR="00966399" w:rsidRPr="0064705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E239BC8" w14:textId="77777777" w:rsidR="00966399" w:rsidRPr="00647051" w:rsidRDefault="00000000">
      <w:pPr>
        <w:jc w:val="center"/>
        <w:rPr>
          <w:rFonts w:ascii="Cascadia Code SemiBold" w:hAnsi="Cascadia Code SemiBold" w:cs="Arial"/>
          <w:sz w:val="32"/>
          <w:szCs w:val="32"/>
        </w:rPr>
      </w:pPr>
      <w:r w:rsidRPr="00647051">
        <w:rPr>
          <w:rFonts w:ascii="Cascadia Code SemiBold" w:hAnsi="Cascadia Code SemiBold" w:cs="Arial"/>
          <w:sz w:val="32"/>
          <w:szCs w:val="32"/>
        </w:rPr>
        <w:lastRenderedPageBreak/>
        <w:t>J1U9d</w:t>
      </w:r>
    </w:p>
    <w:p w14:paraId="571C0672" w14:textId="77777777" w:rsidR="00966399" w:rsidRPr="00647051" w:rsidRDefault="00966399">
      <w:pPr>
        <w:rPr>
          <w:rFonts w:ascii="Cascadia Code SemiBold" w:hAnsi="Cascadia Code SemiBold" w:cs="Arial"/>
          <w:sz w:val="32"/>
          <w:szCs w:val="32"/>
        </w:rPr>
        <w:sectPr w:rsidR="00966399" w:rsidRPr="0064705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930257E" w14:textId="77777777" w:rsidR="00966399" w:rsidRPr="00647051" w:rsidRDefault="00000000">
      <w:pPr>
        <w:jc w:val="center"/>
        <w:rPr>
          <w:rFonts w:ascii="Cascadia Code SemiBold" w:hAnsi="Cascadia Code SemiBold" w:cs="Arial"/>
          <w:sz w:val="32"/>
          <w:szCs w:val="32"/>
        </w:rPr>
      </w:pPr>
      <w:r w:rsidRPr="00647051">
        <w:rPr>
          <w:rFonts w:ascii="Cascadia Code SemiBold" w:hAnsi="Cascadia Code SemiBold" w:cs="Arial"/>
          <w:sz w:val="32"/>
          <w:szCs w:val="32"/>
        </w:rPr>
        <w:lastRenderedPageBreak/>
        <w:t>&amp;Sw9Y</w:t>
      </w:r>
    </w:p>
    <w:p w14:paraId="771B4A0E" w14:textId="77777777" w:rsidR="00966399" w:rsidRPr="00647051" w:rsidRDefault="00966399">
      <w:pPr>
        <w:rPr>
          <w:rFonts w:ascii="Cascadia Code SemiBold" w:hAnsi="Cascadia Code SemiBold" w:cs="Arial"/>
          <w:sz w:val="32"/>
          <w:szCs w:val="32"/>
        </w:rPr>
        <w:sectPr w:rsidR="00966399" w:rsidRPr="0064705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CF501E1" w14:textId="77777777" w:rsidR="00966399" w:rsidRPr="00647051" w:rsidRDefault="00000000">
      <w:pPr>
        <w:jc w:val="center"/>
        <w:rPr>
          <w:rFonts w:ascii="Cascadia Code SemiBold" w:hAnsi="Cascadia Code SemiBold" w:cs="Arial"/>
          <w:sz w:val="32"/>
          <w:szCs w:val="32"/>
        </w:rPr>
      </w:pPr>
      <w:r w:rsidRPr="00647051">
        <w:rPr>
          <w:rFonts w:ascii="Cascadia Code SemiBold" w:hAnsi="Cascadia Code SemiBold" w:cs="Arial"/>
          <w:sz w:val="32"/>
          <w:szCs w:val="32"/>
        </w:rPr>
        <w:lastRenderedPageBreak/>
        <w:t>*&lt;cW&gt;</w:t>
      </w:r>
    </w:p>
    <w:p w14:paraId="0E560C41" w14:textId="77777777" w:rsidR="00966399" w:rsidRPr="00647051" w:rsidRDefault="00966399">
      <w:pPr>
        <w:rPr>
          <w:rFonts w:ascii="Cascadia Code SemiBold" w:hAnsi="Cascadia Code SemiBold" w:cs="Arial"/>
          <w:sz w:val="32"/>
          <w:szCs w:val="32"/>
        </w:rPr>
        <w:sectPr w:rsidR="00966399" w:rsidRPr="0064705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620C24D" w14:textId="77777777" w:rsidR="00966399" w:rsidRPr="00647051" w:rsidRDefault="00000000">
      <w:pPr>
        <w:jc w:val="center"/>
        <w:rPr>
          <w:rFonts w:ascii="Cascadia Code SemiBold" w:hAnsi="Cascadia Code SemiBold" w:cs="Arial"/>
          <w:sz w:val="32"/>
          <w:szCs w:val="32"/>
        </w:rPr>
      </w:pPr>
      <w:r w:rsidRPr="00647051">
        <w:rPr>
          <w:rFonts w:ascii="Cascadia Code SemiBold" w:hAnsi="Cascadia Code SemiBold" w:cs="Arial"/>
          <w:sz w:val="32"/>
          <w:szCs w:val="32"/>
        </w:rPr>
        <w:lastRenderedPageBreak/>
        <w:t>|*?j0</w:t>
      </w:r>
    </w:p>
    <w:p w14:paraId="01CACFA8" w14:textId="77777777" w:rsidR="00966399" w:rsidRPr="00647051" w:rsidRDefault="00966399">
      <w:pPr>
        <w:rPr>
          <w:rFonts w:ascii="Cascadia Code SemiBold" w:hAnsi="Cascadia Code SemiBold" w:cs="Arial"/>
          <w:sz w:val="32"/>
          <w:szCs w:val="32"/>
        </w:rPr>
        <w:sectPr w:rsidR="00966399" w:rsidRPr="0064705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C8CFEAD" w14:textId="77777777" w:rsidR="00966399" w:rsidRPr="00647051" w:rsidRDefault="00000000">
      <w:pPr>
        <w:jc w:val="center"/>
        <w:rPr>
          <w:rFonts w:ascii="Cascadia Code SemiBold" w:hAnsi="Cascadia Code SemiBold" w:cs="Arial"/>
          <w:sz w:val="32"/>
          <w:szCs w:val="32"/>
        </w:rPr>
      </w:pPr>
      <w:r w:rsidRPr="00647051">
        <w:rPr>
          <w:rFonts w:ascii="Cascadia Code SemiBold" w:hAnsi="Cascadia Code SemiBold" w:cs="Arial"/>
          <w:sz w:val="32"/>
          <w:szCs w:val="32"/>
        </w:rPr>
        <w:lastRenderedPageBreak/>
        <w:t>(u:X:</w:t>
      </w:r>
    </w:p>
    <w:p w14:paraId="281317DB" w14:textId="77777777" w:rsidR="00966399" w:rsidRPr="00647051" w:rsidRDefault="00966399">
      <w:pPr>
        <w:rPr>
          <w:rFonts w:ascii="Cascadia Code SemiBold" w:hAnsi="Cascadia Code SemiBold" w:cs="Arial"/>
          <w:sz w:val="32"/>
          <w:szCs w:val="32"/>
        </w:rPr>
        <w:sectPr w:rsidR="00966399" w:rsidRPr="0064705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F86F157" w14:textId="77777777" w:rsidR="00966399" w:rsidRPr="00647051" w:rsidRDefault="00000000">
      <w:pPr>
        <w:jc w:val="center"/>
        <w:rPr>
          <w:rFonts w:ascii="Cascadia Code SemiBold" w:hAnsi="Cascadia Code SemiBold" w:cs="Arial"/>
          <w:sz w:val="32"/>
          <w:szCs w:val="32"/>
        </w:rPr>
      </w:pPr>
      <w:r w:rsidRPr="00647051">
        <w:rPr>
          <w:rFonts w:ascii="Cascadia Code SemiBold" w:hAnsi="Cascadia Code SemiBold" w:cs="Arial"/>
          <w:sz w:val="32"/>
          <w:szCs w:val="32"/>
        </w:rPr>
        <w:lastRenderedPageBreak/>
        <w:t>29WzK</w:t>
      </w:r>
    </w:p>
    <w:p w14:paraId="76E58D10" w14:textId="77777777" w:rsidR="00966399" w:rsidRPr="00647051" w:rsidRDefault="00966399">
      <w:pPr>
        <w:rPr>
          <w:rFonts w:ascii="Cascadia Code SemiBold" w:hAnsi="Cascadia Code SemiBold" w:cs="Arial"/>
          <w:sz w:val="32"/>
          <w:szCs w:val="32"/>
        </w:rPr>
        <w:sectPr w:rsidR="00966399" w:rsidRPr="0064705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F61A5C2" w14:textId="77777777" w:rsidR="00966399" w:rsidRPr="00647051" w:rsidRDefault="00000000">
      <w:pPr>
        <w:jc w:val="center"/>
        <w:rPr>
          <w:rFonts w:ascii="Cascadia Code SemiBold" w:hAnsi="Cascadia Code SemiBold" w:cs="Arial"/>
          <w:sz w:val="32"/>
          <w:szCs w:val="32"/>
        </w:rPr>
      </w:pPr>
      <w:r w:rsidRPr="00647051">
        <w:rPr>
          <w:rFonts w:ascii="Cascadia Code SemiBold" w:hAnsi="Cascadia Code SemiBold" w:cs="Arial"/>
          <w:sz w:val="32"/>
          <w:szCs w:val="32"/>
        </w:rPr>
        <w:lastRenderedPageBreak/>
        <w:t>j=O"U</w:t>
      </w:r>
    </w:p>
    <w:p w14:paraId="4020E290" w14:textId="77777777" w:rsidR="00966399" w:rsidRPr="00647051" w:rsidRDefault="00966399">
      <w:pPr>
        <w:rPr>
          <w:rFonts w:ascii="Cascadia Code SemiBold" w:hAnsi="Cascadia Code SemiBold" w:cs="Arial"/>
          <w:sz w:val="32"/>
          <w:szCs w:val="32"/>
        </w:rPr>
        <w:sectPr w:rsidR="00966399" w:rsidRPr="0064705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8A0750B" w14:textId="77777777" w:rsidR="00966399" w:rsidRPr="00647051" w:rsidRDefault="00000000">
      <w:pPr>
        <w:jc w:val="center"/>
        <w:rPr>
          <w:rFonts w:ascii="Cascadia Code SemiBold" w:hAnsi="Cascadia Code SemiBold" w:cs="Arial"/>
          <w:sz w:val="32"/>
          <w:szCs w:val="32"/>
        </w:rPr>
      </w:pPr>
      <w:r w:rsidRPr="00647051">
        <w:rPr>
          <w:rFonts w:ascii="Cascadia Code SemiBold" w:hAnsi="Cascadia Code SemiBold" w:cs="Arial"/>
          <w:sz w:val="32"/>
          <w:szCs w:val="32"/>
        </w:rPr>
        <w:lastRenderedPageBreak/>
        <w:t>bCKK6</w:t>
      </w:r>
    </w:p>
    <w:p w14:paraId="4EB712D1" w14:textId="77777777" w:rsidR="00966399" w:rsidRPr="00647051" w:rsidRDefault="00966399">
      <w:pPr>
        <w:rPr>
          <w:rFonts w:ascii="Cascadia Code SemiBold" w:hAnsi="Cascadia Code SemiBold" w:cs="Arial"/>
          <w:sz w:val="32"/>
          <w:szCs w:val="32"/>
        </w:rPr>
        <w:sectPr w:rsidR="00966399" w:rsidRPr="0064705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059C460" w14:textId="77777777" w:rsidR="00966399" w:rsidRPr="00647051" w:rsidRDefault="00000000">
      <w:pPr>
        <w:jc w:val="center"/>
        <w:rPr>
          <w:rFonts w:ascii="Cascadia Code SemiBold" w:hAnsi="Cascadia Code SemiBold" w:cs="Arial"/>
          <w:sz w:val="32"/>
          <w:szCs w:val="32"/>
        </w:rPr>
      </w:pPr>
      <w:r w:rsidRPr="00647051">
        <w:rPr>
          <w:rFonts w:ascii="Cascadia Code SemiBold" w:hAnsi="Cascadia Code SemiBold" w:cs="Arial"/>
          <w:sz w:val="32"/>
          <w:szCs w:val="32"/>
        </w:rPr>
        <w:lastRenderedPageBreak/>
        <w:t>]#]6$</w:t>
      </w:r>
    </w:p>
    <w:p w14:paraId="6ECF78A7" w14:textId="77777777" w:rsidR="00966399" w:rsidRPr="00647051" w:rsidRDefault="00966399">
      <w:pPr>
        <w:rPr>
          <w:rFonts w:ascii="Cascadia Code SemiBold" w:hAnsi="Cascadia Code SemiBold" w:cs="Arial"/>
          <w:sz w:val="32"/>
          <w:szCs w:val="32"/>
        </w:rPr>
        <w:sectPr w:rsidR="00966399" w:rsidRPr="0064705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854A072" w14:textId="77777777" w:rsidR="00966399" w:rsidRPr="00647051" w:rsidRDefault="00000000">
      <w:pPr>
        <w:jc w:val="center"/>
        <w:rPr>
          <w:rFonts w:ascii="Cascadia Code SemiBold" w:hAnsi="Cascadia Code SemiBold" w:cs="Arial"/>
          <w:sz w:val="32"/>
          <w:szCs w:val="32"/>
        </w:rPr>
      </w:pPr>
      <w:r w:rsidRPr="00647051">
        <w:rPr>
          <w:rFonts w:ascii="Cascadia Code SemiBold" w:hAnsi="Cascadia Code SemiBold" w:cs="Arial"/>
          <w:sz w:val="32"/>
          <w:szCs w:val="32"/>
        </w:rPr>
        <w:lastRenderedPageBreak/>
        <w:t>.-b;P</w:t>
      </w:r>
    </w:p>
    <w:p w14:paraId="519BFFF8" w14:textId="77777777" w:rsidR="00966399" w:rsidRPr="00647051" w:rsidRDefault="00966399">
      <w:pPr>
        <w:rPr>
          <w:rFonts w:ascii="Cascadia Code SemiBold" w:hAnsi="Cascadia Code SemiBold" w:cs="Arial"/>
          <w:sz w:val="32"/>
          <w:szCs w:val="32"/>
        </w:rPr>
        <w:sectPr w:rsidR="00966399" w:rsidRPr="0064705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8B79CAA" w14:textId="77777777" w:rsidR="00966399" w:rsidRPr="00647051" w:rsidRDefault="00000000">
      <w:pPr>
        <w:jc w:val="center"/>
        <w:rPr>
          <w:rFonts w:ascii="Cascadia Code SemiBold" w:hAnsi="Cascadia Code SemiBold" w:cs="Arial"/>
          <w:sz w:val="32"/>
          <w:szCs w:val="32"/>
        </w:rPr>
      </w:pPr>
      <w:r w:rsidRPr="00647051">
        <w:rPr>
          <w:rFonts w:ascii="Cascadia Code SemiBold" w:hAnsi="Cascadia Code SemiBold" w:cs="Arial"/>
          <w:sz w:val="32"/>
          <w:szCs w:val="32"/>
        </w:rPr>
        <w:lastRenderedPageBreak/>
        <w:t>Hj)w@</w:t>
      </w:r>
    </w:p>
    <w:p w14:paraId="67022236" w14:textId="77777777" w:rsidR="00966399" w:rsidRPr="00647051" w:rsidRDefault="00966399">
      <w:pPr>
        <w:rPr>
          <w:rFonts w:ascii="Cascadia Code SemiBold" w:hAnsi="Cascadia Code SemiBold" w:cs="Arial"/>
          <w:sz w:val="32"/>
          <w:szCs w:val="32"/>
        </w:rPr>
        <w:sectPr w:rsidR="00966399" w:rsidRPr="0064705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7E76681" w14:textId="77777777" w:rsidR="00966399" w:rsidRPr="00647051" w:rsidRDefault="00000000">
      <w:pPr>
        <w:jc w:val="center"/>
        <w:rPr>
          <w:rFonts w:ascii="Cascadia Code SemiBold" w:hAnsi="Cascadia Code SemiBold" w:cs="Arial"/>
          <w:sz w:val="32"/>
          <w:szCs w:val="32"/>
        </w:rPr>
      </w:pPr>
      <w:r w:rsidRPr="00647051">
        <w:rPr>
          <w:rFonts w:ascii="Cascadia Code SemiBold" w:hAnsi="Cascadia Code SemiBold" w:cs="Arial"/>
          <w:sz w:val="32"/>
          <w:szCs w:val="32"/>
        </w:rPr>
        <w:lastRenderedPageBreak/>
        <w:t>HIzo!</w:t>
      </w:r>
    </w:p>
    <w:p w14:paraId="63544A7D" w14:textId="77777777" w:rsidR="00966399" w:rsidRPr="00647051" w:rsidRDefault="00966399">
      <w:pPr>
        <w:rPr>
          <w:rFonts w:ascii="Cascadia Code SemiBold" w:hAnsi="Cascadia Code SemiBold" w:cs="Arial"/>
          <w:sz w:val="32"/>
          <w:szCs w:val="32"/>
        </w:rPr>
        <w:sectPr w:rsidR="00966399" w:rsidRPr="0064705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3BA7F45" w14:textId="77777777" w:rsidR="00966399" w:rsidRPr="00647051" w:rsidRDefault="00000000">
      <w:pPr>
        <w:jc w:val="center"/>
        <w:rPr>
          <w:rFonts w:ascii="Cascadia Code SemiBold" w:hAnsi="Cascadia Code SemiBold" w:cs="Arial"/>
          <w:sz w:val="32"/>
          <w:szCs w:val="32"/>
        </w:rPr>
      </w:pPr>
      <w:r w:rsidRPr="00647051">
        <w:rPr>
          <w:rFonts w:ascii="Cascadia Code SemiBold" w:hAnsi="Cascadia Code SemiBold" w:cs="Arial"/>
          <w:sz w:val="32"/>
          <w:szCs w:val="32"/>
        </w:rPr>
        <w:lastRenderedPageBreak/>
        <w:t>-H(vg</w:t>
      </w:r>
    </w:p>
    <w:p w14:paraId="14B13616" w14:textId="77777777" w:rsidR="00966399" w:rsidRPr="00647051" w:rsidRDefault="00966399">
      <w:pPr>
        <w:rPr>
          <w:rFonts w:ascii="Cascadia Code SemiBold" w:hAnsi="Cascadia Code SemiBold" w:cs="Arial"/>
          <w:sz w:val="32"/>
          <w:szCs w:val="32"/>
        </w:rPr>
        <w:sectPr w:rsidR="00966399" w:rsidRPr="0064705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D74B06C" w14:textId="77777777" w:rsidR="00966399" w:rsidRPr="00647051" w:rsidRDefault="00000000">
      <w:pPr>
        <w:jc w:val="center"/>
        <w:rPr>
          <w:rFonts w:ascii="Cascadia Code SemiBold" w:hAnsi="Cascadia Code SemiBold" w:cs="Arial"/>
          <w:sz w:val="32"/>
          <w:szCs w:val="32"/>
        </w:rPr>
      </w:pPr>
      <w:r w:rsidRPr="00647051">
        <w:rPr>
          <w:rFonts w:ascii="Cascadia Code SemiBold" w:hAnsi="Cascadia Code SemiBold" w:cs="Arial"/>
          <w:sz w:val="32"/>
          <w:szCs w:val="32"/>
        </w:rPr>
        <w:lastRenderedPageBreak/>
        <w:t>~$W~F</w:t>
      </w:r>
    </w:p>
    <w:p w14:paraId="30A1158C" w14:textId="77777777" w:rsidR="00966399" w:rsidRPr="00647051" w:rsidRDefault="00966399">
      <w:pPr>
        <w:rPr>
          <w:rFonts w:ascii="Cascadia Code SemiBold" w:hAnsi="Cascadia Code SemiBold" w:cs="Arial"/>
          <w:sz w:val="32"/>
          <w:szCs w:val="32"/>
        </w:rPr>
        <w:sectPr w:rsidR="00966399" w:rsidRPr="0064705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EC46E82" w14:textId="77777777" w:rsidR="00966399" w:rsidRPr="00647051" w:rsidRDefault="00000000">
      <w:pPr>
        <w:jc w:val="center"/>
        <w:rPr>
          <w:rFonts w:ascii="Cascadia Code SemiBold" w:hAnsi="Cascadia Code SemiBold" w:cs="Arial"/>
          <w:sz w:val="32"/>
          <w:szCs w:val="32"/>
        </w:rPr>
      </w:pPr>
      <w:r w:rsidRPr="00647051">
        <w:rPr>
          <w:rFonts w:ascii="Cascadia Code SemiBold" w:hAnsi="Cascadia Code SemiBold" w:cs="Arial"/>
          <w:sz w:val="32"/>
          <w:szCs w:val="32"/>
        </w:rPr>
        <w:lastRenderedPageBreak/>
        <w:t>\C*xu</w:t>
      </w:r>
    </w:p>
    <w:p w14:paraId="40D0321D" w14:textId="77777777" w:rsidR="00966399" w:rsidRPr="00647051" w:rsidRDefault="00966399">
      <w:pPr>
        <w:rPr>
          <w:rFonts w:ascii="Cascadia Code SemiBold" w:hAnsi="Cascadia Code SemiBold" w:cs="Arial"/>
          <w:sz w:val="32"/>
          <w:szCs w:val="32"/>
        </w:rPr>
        <w:sectPr w:rsidR="00966399" w:rsidRPr="0064705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E1F67EB" w14:textId="77777777" w:rsidR="00966399" w:rsidRPr="00647051" w:rsidRDefault="00000000">
      <w:pPr>
        <w:jc w:val="center"/>
        <w:rPr>
          <w:rFonts w:ascii="Cascadia Code SemiBold" w:hAnsi="Cascadia Code SemiBold" w:cs="Arial"/>
          <w:sz w:val="32"/>
          <w:szCs w:val="32"/>
        </w:rPr>
      </w:pPr>
      <w:r w:rsidRPr="00647051">
        <w:rPr>
          <w:rFonts w:ascii="Cascadia Code SemiBold" w:hAnsi="Cascadia Code SemiBold" w:cs="Arial"/>
          <w:sz w:val="32"/>
          <w:szCs w:val="32"/>
        </w:rPr>
        <w:lastRenderedPageBreak/>
        <w:t>p;9.&gt;</w:t>
      </w:r>
    </w:p>
    <w:p w14:paraId="65E24CA1" w14:textId="77777777" w:rsidR="00966399" w:rsidRPr="00647051" w:rsidRDefault="00966399">
      <w:pPr>
        <w:rPr>
          <w:rFonts w:ascii="Cascadia Code SemiBold" w:hAnsi="Cascadia Code SemiBold" w:cs="Arial"/>
          <w:sz w:val="32"/>
          <w:szCs w:val="32"/>
        </w:rPr>
        <w:sectPr w:rsidR="00966399" w:rsidRPr="0064705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5A2A769" w14:textId="77777777" w:rsidR="00966399" w:rsidRPr="00647051" w:rsidRDefault="00000000">
      <w:pPr>
        <w:jc w:val="center"/>
        <w:rPr>
          <w:rFonts w:ascii="Cascadia Code SemiBold" w:hAnsi="Cascadia Code SemiBold" w:cs="Arial"/>
          <w:sz w:val="32"/>
          <w:szCs w:val="32"/>
        </w:rPr>
      </w:pPr>
      <w:r w:rsidRPr="00647051">
        <w:rPr>
          <w:rFonts w:ascii="Cascadia Code SemiBold" w:hAnsi="Cascadia Code SemiBold" w:cs="Arial"/>
          <w:sz w:val="32"/>
          <w:szCs w:val="32"/>
        </w:rPr>
        <w:lastRenderedPageBreak/>
        <w:t>|&amp;'y[</w:t>
      </w:r>
    </w:p>
    <w:p w14:paraId="3BFD48B4" w14:textId="77777777" w:rsidR="00966399" w:rsidRPr="00647051" w:rsidRDefault="00966399">
      <w:pPr>
        <w:rPr>
          <w:rFonts w:ascii="Cascadia Code SemiBold" w:hAnsi="Cascadia Code SemiBold" w:cs="Arial"/>
          <w:sz w:val="32"/>
          <w:szCs w:val="32"/>
        </w:rPr>
        <w:sectPr w:rsidR="00966399" w:rsidRPr="0064705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EDAE7E5" w14:textId="77777777" w:rsidR="00966399" w:rsidRPr="00647051" w:rsidRDefault="00000000">
      <w:pPr>
        <w:jc w:val="center"/>
        <w:rPr>
          <w:rFonts w:ascii="Cascadia Code SemiBold" w:hAnsi="Cascadia Code SemiBold" w:cs="Arial"/>
          <w:sz w:val="32"/>
          <w:szCs w:val="32"/>
        </w:rPr>
      </w:pPr>
      <w:r w:rsidRPr="00647051">
        <w:rPr>
          <w:rFonts w:ascii="Cascadia Code SemiBold" w:hAnsi="Cascadia Code SemiBold" w:cs="Arial"/>
          <w:sz w:val="32"/>
          <w:szCs w:val="32"/>
        </w:rPr>
        <w:lastRenderedPageBreak/>
        <w:t>GLe2V</w:t>
      </w:r>
    </w:p>
    <w:p w14:paraId="2EFF3979" w14:textId="77777777" w:rsidR="00966399" w:rsidRPr="00647051" w:rsidRDefault="00966399">
      <w:pPr>
        <w:rPr>
          <w:rFonts w:ascii="Cascadia Code SemiBold" w:hAnsi="Cascadia Code SemiBold" w:cs="Arial"/>
          <w:sz w:val="32"/>
          <w:szCs w:val="32"/>
        </w:rPr>
        <w:sectPr w:rsidR="00966399" w:rsidRPr="0064705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04CA569" w14:textId="77777777" w:rsidR="00966399" w:rsidRPr="00647051" w:rsidRDefault="00000000">
      <w:pPr>
        <w:jc w:val="center"/>
        <w:rPr>
          <w:rFonts w:ascii="Cascadia Code SemiBold" w:hAnsi="Cascadia Code SemiBold" w:cs="Arial"/>
          <w:sz w:val="32"/>
          <w:szCs w:val="32"/>
        </w:rPr>
      </w:pPr>
      <w:r w:rsidRPr="00647051">
        <w:rPr>
          <w:rFonts w:ascii="Cascadia Code SemiBold" w:hAnsi="Cascadia Code SemiBold" w:cs="Arial"/>
          <w:sz w:val="32"/>
          <w:szCs w:val="32"/>
        </w:rPr>
        <w:lastRenderedPageBreak/>
        <w:t>981Rw</w:t>
      </w:r>
    </w:p>
    <w:p w14:paraId="67726770" w14:textId="77777777" w:rsidR="00966399" w:rsidRPr="00647051" w:rsidRDefault="00966399">
      <w:pPr>
        <w:rPr>
          <w:rFonts w:ascii="Cascadia Code SemiBold" w:hAnsi="Cascadia Code SemiBold" w:cs="Arial"/>
          <w:sz w:val="32"/>
          <w:szCs w:val="32"/>
        </w:rPr>
        <w:sectPr w:rsidR="00966399" w:rsidRPr="0064705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AF719AB" w14:textId="77777777" w:rsidR="00966399" w:rsidRPr="00647051" w:rsidRDefault="00000000">
      <w:pPr>
        <w:jc w:val="center"/>
        <w:rPr>
          <w:rFonts w:ascii="Cascadia Code SemiBold" w:hAnsi="Cascadia Code SemiBold" w:cs="Arial"/>
          <w:sz w:val="32"/>
          <w:szCs w:val="32"/>
        </w:rPr>
      </w:pPr>
      <w:r w:rsidRPr="00647051">
        <w:rPr>
          <w:rFonts w:ascii="Cascadia Code SemiBold" w:hAnsi="Cascadia Code SemiBold" w:cs="Arial"/>
          <w:sz w:val="32"/>
          <w:szCs w:val="32"/>
        </w:rPr>
        <w:lastRenderedPageBreak/>
        <w:t>+D3&amp;P</w:t>
      </w:r>
    </w:p>
    <w:p w14:paraId="64A070C3" w14:textId="77777777" w:rsidR="00966399" w:rsidRPr="00647051" w:rsidRDefault="00966399">
      <w:pPr>
        <w:rPr>
          <w:rFonts w:ascii="Cascadia Code SemiBold" w:hAnsi="Cascadia Code SemiBold" w:cs="Arial"/>
          <w:sz w:val="32"/>
          <w:szCs w:val="32"/>
        </w:rPr>
        <w:sectPr w:rsidR="00966399" w:rsidRPr="0064705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A12D927" w14:textId="77777777" w:rsidR="00966399" w:rsidRPr="00647051" w:rsidRDefault="00000000">
      <w:pPr>
        <w:jc w:val="center"/>
        <w:rPr>
          <w:rFonts w:ascii="Cascadia Code SemiBold" w:hAnsi="Cascadia Code SemiBold" w:cs="Arial"/>
          <w:sz w:val="32"/>
          <w:szCs w:val="32"/>
        </w:rPr>
      </w:pPr>
      <w:r w:rsidRPr="00647051">
        <w:rPr>
          <w:rFonts w:ascii="Cascadia Code SemiBold" w:hAnsi="Cascadia Code SemiBold" w:cs="Arial"/>
          <w:sz w:val="32"/>
          <w:szCs w:val="32"/>
        </w:rPr>
        <w:lastRenderedPageBreak/>
        <w:t>&gt;Bn)^</w:t>
      </w:r>
    </w:p>
    <w:p w14:paraId="4021B816" w14:textId="77777777" w:rsidR="00966399" w:rsidRPr="00647051" w:rsidRDefault="00966399">
      <w:pPr>
        <w:rPr>
          <w:rFonts w:ascii="Cascadia Code SemiBold" w:hAnsi="Cascadia Code SemiBold" w:cs="Arial"/>
          <w:sz w:val="32"/>
          <w:szCs w:val="32"/>
        </w:rPr>
        <w:sectPr w:rsidR="00966399" w:rsidRPr="0064705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89FF4D6" w14:textId="77777777" w:rsidR="00966399" w:rsidRPr="00647051" w:rsidRDefault="00000000">
      <w:pPr>
        <w:jc w:val="center"/>
        <w:rPr>
          <w:rFonts w:ascii="Cascadia Code SemiBold" w:hAnsi="Cascadia Code SemiBold" w:cs="Arial"/>
          <w:sz w:val="32"/>
          <w:szCs w:val="32"/>
        </w:rPr>
      </w:pPr>
      <w:r w:rsidRPr="00647051">
        <w:rPr>
          <w:rFonts w:ascii="Cascadia Code SemiBold" w:hAnsi="Cascadia Code SemiBold" w:cs="Arial"/>
          <w:sz w:val="32"/>
          <w:szCs w:val="32"/>
        </w:rPr>
        <w:lastRenderedPageBreak/>
        <w:t>3sm-I</w:t>
      </w:r>
    </w:p>
    <w:p w14:paraId="5B80B592" w14:textId="77777777" w:rsidR="00966399" w:rsidRPr="00647051" w:rsidRDefault="00966399">
      <w:pPr>
        <w:rPr>
          <w:rFonts w:ascii="Cascadia Code SemiBold" w:hAnsi="Cascadia Code SemiBold" w:cs="Arial"/>
          <w:sz w:val="32"/>
          <w:szCs w:val="32"/>
        </w:rPr>
        <w:sectPr w:rsidR="00966399" w:rsidRPr="0064705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3C2773B" w14:textId="77777777" w:rsidR="00966399" w:rsidRPr="00647051" w:rsidRDefault="00000000">
      <w:pPr>
        <w:jc w:val="center"/>
        <w:rPr>
          <w:rFonts w:ascii="Cascadia Code SemiBold" w:hAnsi="Cascadia Code SemiBold" w:cs="Arial"/>
          <w:sz w:val="32"/>
          <w:szCs w:val="32"/>
        </w:rPr>
      </w:pPr>
      <w:r w:rsidRPr="00647051">
        <w:rPr>
          <w:rFonts w:ascii="Cascadia Code SemiBold" w:hAnsi="Cascadia Code SemiBold" w:cs="Arial"/>
          <w:sz w:val="32"/>
          <w:szCs w:val="32"/>
        </w:rPr>
        <w:lastRenderedPageBreak/>
        <w:t>l^=j@</w:t>
      </w:r>
    </w:p>
    <w:p w14:paraId="0665006F" w14:textId="77777777" w:rsidR="00966399" w:rsidRPr="00647051" w:rsidRDefault="00966399">
      <w:pPr>
        <w:rPr>
          <w:rFonts w:ascii="Cascadia Code SemiBold" w:hAnsi="Cascadia Code SemiBold" w:cs="Arial"/>
          <w:sz w:val="32"/>
          <w:szCs w:val="32"/>
        </w:rPr>
        <w:sectPr w:rsidR="00966399" w:rsidRPr="0064705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BCE484F" w14:textId="77777777" w:rsidR="00966399" w:rsidRPr="00647051" w:rsidRDefault="00000000">
      <w:pPr>
        <w:jc w:val="center"/>
        <w:rPr>
          <w:rFonts w:ascii="Cascadia Code SemiBold" w:hAnsi="Cascadia Code SemiBold" w:cs="Arial"/>
          <w:sz w:val="32"/>
          <w:szCs w:val="32"/>
        </w:rPr>
      </w:pPr>
      <w:r w:rsidRPr="00647051">
        <w:rPr>
          <w:rFonts w:ascii="Cascadia Code SemiBold" w:hAnsi="Cascadia Code SemiBold" w:cs="Arial"/>
          <w:sz w:val="32"/>
          <w:szCs w:val="32"/>
        </w:rPr>
        <w:lastRenderedPageBreak/>
        <w:t>OVQIQ</w:t>
      </w:r>
    </w:p>
    <w:p w14:paraId="63B9026C" w14:textId="77777777" w:rsidR="00966399" w:rsidRPr="00647051" w:rsidRDefault="00966399">
      <w:pPr>
        <w:rPr>
          <w:rFonts w:ascii="Cascadia Code SemiBold" w:hAnsi="Cascadia Code SemiBold" w:cs="Arial"/>
          <w:sz w:val="32"/>
          <w:szCs w:val="32"/>
        </w:rPr>
        <w:sectPr w:rsidR="00966399" w:rsidRPr="0064705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B9ECFA9" w14:textId="77777777" w:rsidR="00966399" w:rsidRPr="00647051" w:rsidRDefault="00000000">
      <w:pPr>
        <w:jc w:val="center"/>
        <w:rPr>
          <w:rFonts w:ascii="Cascadia Code SemiBold" w:hAnsi="Cascadia Code SemiBold" w:cs="Arial"/>
          <w:sz w:val="32"/>
          <w:szCs w:val="32"/>
        </w:rPr>
      </w:pPr>
      <w:r w:rsidRPr="00647051">
        <w:rPr>
          <w:rFonts w:ascii="Cascadia Code SemiBold" w:hAnsi="Cascadia Code SemiBold" w:cs="Arial"/>
          <w:sz w:val="32"/>
          <w:szCs w:val="32"/>
        </w:rPr>
        <w:lastRenderedPageBreak/>
        <w:t>kEHEw</w:t>
      </w:r>
    </w:p>
    <w:p w14:paraId="26916BD9" w14:textId="77777777" w:rsidR="00966399" w:rsidRPr="00647051" w:rsidRDefault="00966399">
      <w:pPr>
        <w:rPr>
          <w:rFonts w:ascii="Cascadia Code SemiBold" w:hAnsi="Cascadia Code SemiBold" w:cs="Arial"/>
          <w:sz w:val="32"/>
          <w:szCs w:val="32"/>
        </w:rPr>
        <w:sectPr w:rsidR="00966399" w:rsidRPr="0064705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3E33B6D" w14:textId="77777777" w:rsidR="00966399" w:rsidRPr="00647051" w:rsidRDefault="00000000">
      <w:pPr>
        <w:jc w:val="center"/>
        <w:rPr>
          <w:rFonts w:ascii="Cascadia Code SemiBold" w:hAnsi="Cascadia Code SemiBold" w:cs="Arial"/>
          <w:sz w:val="32"/>
          <w:szCs w:val="32"/>
        </w:rPr>
      </w:pPr>
      <w:r w:rsidRPr="00647051">
        <w:rPr>
          <w:rFonts w:ascii="Cascadia Code SemiBold" w:hAnsi="Cascadia Code SemiBold" w:cs="Arial"/>
          <w:sz w:val="32"/>
          <w:szCs w:val="32"/>
        </w:rPr>
        <w:lastRenderedPageBreak/>
        <w:t>|ORT{</w:t>
      </w:r>
    </w:p>
    <w:p w14:paraId="2F6B850A" w14:textId="77777777" w:rsidR="00966399" w:rsidRPr="00647051" w:rsidRDefault="00966399">
      <w:pPr>
        <w:rPr>
          <w:rFonts w:ascii="Cascadia Code SemiBold" w:hAnsi="Cascadia Code SemiBold" w:cs="Arial"/>
          <w:sz w:val="32"/>
          <w:szCs w:val="32"/>
        </w:rPr>
        <w:sectPr w:rsidR="00966399" w:rsidRPr="0064705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ADB8C33" w14:textId="77777777" w:rsidR="00966399" w:rsidRPr="00647051" w:rsidRDefault="00000000">
      <w:pPr>
        <w:jc w:val="center"/>
        <w:rPr>
          <w:rFonts w:ascii="Cascadia Code SemiBold" w:hAnsi="Cascadia Code SemiBold" w:cs="Arial"/>
          <w:sz w:val="32"/>
          <w:szCs w:val="32"/>
        </w:rPr>
      </w:pPr>
      <w:r w:rsidRPr="00647051">
        <w:rPr>
          <w:rFonts w:ascii="Cascadia Code SemiBold" w:hAnsi="Cascadia Code SemiBold" w:cs="Arial"/>
          <w:sz w:val="32"/>
          <w:szCs w:val="32"/>
        </w:rPr>
        <w:lastRenderedPageBreak/>
        <w:t>e+kKj</w:t>
      </w:r>
    </w:p>
    <w:p w14:paraId="639E69E0" w14:textId="77777777" w:rsidR="00966399" w:rsidRPr="00647051" w:rsidRDefault="00966399">
      <w:pPr>
        <w:rPr>
          <w:rFonts w:ascii="Cascadia Code SemiBold" w:hAnsi="Cascadia Code SemiBold" w:cs="Arial"/>
          <w:sz w:val="32"/>
          <w:szCs w:val="32"/>
        </w:rPr>
        <w:sectPr w:rsidR="00966399" w:rsidRPr="0064705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F509F0D" w14:textId="77777777" w:rsidR="00966399" w:rsidRPr="00647051" w:rsidRDefault="00000000">
      <w:pPr>
        <w:jc w:val="center"/>
        <w:rPr>
          <w:rFonts w:ascii="Cascadia Code SemiBold" w:hAnsi="Cascadia Code SemiBold" w:cs="Arial"/>
          <w:sz w:val="32"/>
          <w:szCs w:val="32"/>
        </w:rPr>
      </w:pPr>
      <w:r w:rsidRPr="00647051">
        <w:rPr>
          <w:rFonts w:ascii="Cascadia Code SemiBold" w:hAnsi="Cascadia Code SemiBold" w:cs="Arial"/>
          <w:sz w:val="32"/>
          <w:szCs w:val="32"/>
        </w:rPr>
        <w:lastRenderedPageBreak/>
        <w:t>lNj0[</w:t>
      </w:r>
    </w:p>
    <w:p w14:paraId="62F2860B" w14:textId="77777777" w:rsidR="00966399" w:rsidRPr="00647051" w:rsidRDefault="00966399">
      <w:pPr>
        <w:rPr>
          <w:rFonts w:ascii="Cascadia Code SemiBold" w:hAnsi="Cascadia Code SemiBold" w:cs="Arial"/>
          <w:sz w:val="32"/>
          <w:szCs w:val="32"/>
        </w:rPr>
        <w:sectPr w:rsidR="00966399" w:rsidRPr="0064705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D0D496A" w14:textId="77777777" w:rsidR="00966399" w:rsidRPr="00647051" w:rsidRDefault="00000000">
      <w:pPr>
        <w:jc w:val="center"/>
        <w:rPr>
          <w:rFonts w:ascii="Cascadia Code SemiBold" w:hAnsi="Cascadia Code SemiBold" w:cs="Arial"/>
          <w:sz w:val="32"/>
          <w:szCs w:val="32"/>
        </w:rPr>
      </w:pPr>
      <w:r w:rsidRPr="00647051">
        <w:rPr>
          <w:rFonts w:ascii="Cascadia Code SemiBold" w:hAnsi="Cascadia Code SemiBold" w:cs="Arial"/>
          <w:sz w:val="32"/>
          <w:szCs w:val="32"/>
        </w:rPr>
        <w:lastRenderedPageBreak/>
        <w:t>vwtCi</w:t>
      </w:r>
    </w:p>
    <w:p w14:paraId="51C60CD2" w14:textId="77777777" w:rsidR="00966399" w:rsidRPr="00647051" w:rsidRDefault="00966399">
      <w:pPr>
        <w:rPr>
          <w:rFonts w:ascii="Cascadia Code SemiBold" w:hAnsi="Cascadia Code SemiBold" w:cs="Arial"/>
          <w:sz w:val="32"/>
          <w:szCs w:val="32"/>
        </w:rPr>
        <w:sectPr w:rsidR="00966399" w:rsidRPr="0064705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5E6BFAA" w14:textId="77777777" w:rsidR="00966399" w:rsidRPr="00647051" w:rsidRDefault="00000000">
      <w:pPr>
        <w:jc w:val="center"/>
        <w:rPr>
          <w:rFonts w:ascii="Cascadia Code SemiBold" w:hAnsi="Cascadia Code SemiBold" w:cs="Arial"/>
          <w:sz w:val="32"/>
          <w:szCs w:val="32"/>
        </w:rPr>
      </w:pPr>
      <w:r w:rsidRPr="00647051">
        <w:rPr>
          <w:rFonts w:ascii="Cascadia Code SemiBold" w:hAnsi="Cascadia Code SemiBold" w:cs="Arial"/>
          <w:sz w:val="32"/>
          <w:szCs w:val="32"/>
        </w:rPr>
        <w:lastRenderedPageBreak/>
        <w:t>}W]`1</w:t>
      </w:r>
    </w:p>
    <w:p w14:paraId="70539B65" w14:textId="77777777" w:rsidR="00966399" w:rsidRPr="00647051" w:rsidRDefault="00966399">
      <w:pPr>
        <w:rPr>
          <w:rFonts w:ascii="Cascadia Code SemiBold" w:hAnsi="Cascadia Code SemiBold" w:cs="Arial"/>
          <w:sz w:val="32"/>
          <w:szCs w:val="32"/>
        </w:rPr>
        <w:sectPr w:rsidR="00966399" w:rsidRPr="0064705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27D6C33" w14:textId="77777777" w:rsidR="00966399" w:rsidRPr="00647051" w:rsidRDefault="00000000">
      <w:pPr>
        <w:jc w:val="center"/>
        <w:rPr>
          <w:rFonts w:ascii="Cascadia Code SemiBold" w:hAnsi="Cascadia Code SemiBold" w:cs="Arial"/>
          <w:sz w:val="32"/>
          <w:szCs w:val="32"/>
        </w:rPr>
      </w:pPr>
      <w:r w:rsidRPr="00647051">
        <w:rPr>
          <w:rFonts w:ascii="Cascadia Code SemiBold" w:hAnsi="Cascadia Code SemiBold" w:cs="Arial"/>
          <w:sz w:val="32"/>
          <w:szCs w:val="32"/>
        </w:rPr>
        <w:lastRenderedPageBreak/>
        <w:t>~"4q@</w:t>
      </w:r>
    </w:p>
    <w:p w14:paraId="30ACB9C5" w14:textId="77777777" w:rsidR="00966399" w:rsidRPr="00647051" w:rsidRDefault="00966399">
      <w:pPr>
        <w:rPr>
          <w:rFonts w:ascii="Cascadia Code SemiBold" w:hAnsi="Cascadia Code SemiBold" w:cs="Arial"/>
          <w:sz w:val="32"/>
          <w:szCs w:val="32"/>
        </w:rPr>
        <w:sectPr w:rsidR="00966399" w:rsidRPr="0064705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D5F7ADA" w14:textId="77777777" w:rsidR="00966399" w:rsidRPr="00647051" w:rsidRDefault="00000000">
      <w:pPr>
        <w:jc w:val="center"/>
        <w:rPr>
          <w:rFonts w:ascii="Cascadia Code SemiBold" w:hAnsi="Cascadia Code SemiBold" w:cs="Arial"/>
          <w:sz w:val="32"/>
          <w:szCs w:val="32"/>
        </w:rPr>
      </w:pPr>
      <w:r w:rsidRPr="00647051">
        <w:rPr>
          <w:rFonts w:ascii="Cascadia Code SemiBold" w:hAnsi="Cascadia Code SemiBold" w:cs="Arial"/>
          <w:sz w:val="32"/>
          <w:szCs w:val="32"/>
        </w:rPr>
        <w:lastRenderedPageBreak/>
        <w:t>3A^X~</w:t>
      </w:r>
    </w:p>
    <w:p w14:paraId="02F8F78F" w14:textId="77777777" w:rsidR="00966399" w:rsidRPr="00647051" w:rsidRDefault="00966399">
      <w:pPr>
        <w:rPr>
          <w:rFonts w:ascii="Cascadia Code SemiBold" w:hAnsi="Cascadia Code SemiBold" w:cs="Arial"/>
          <w:sz w:val="32"/>
          <w:szCs w:val="32"/>
        </w:rPr>
        <w:sectPr w:rsidR="00966399" w:rsidRPr="0064705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43DCDE4" w14:textId="77777777" w:rsidR="00966399" w:rsidRPr="00647051" w:rsidRDefault="00000000">
      <w:pPr>
        <w:jc w:val="center"/>
        <w:rPr>
          <w:rFonts w:ascii="Cascadia Code SemiBold" w:hAnsi="Cascadia Code SemiBold" w:cs="Arial"/>
          <w:sz w:val="32"/>
          <w:szCs w:val="32"/>
        </w:rPr>
      </w:pPr>
      <w:r w:rsidRPr="00647051">
        <w:rPr>
          <w:rFonts w:ascii="Cascadia Code SemiBold" w:hAnsi="Cascadia Code SemiBold" w:cs="Arial"/>
          <w:sz w:val="32"/>
          <w:szCs w:val="32"/>
        </w:rPr>
        <w:lastRenderedPageBreak/>
        <w:t>Z(&gt;4p</w:t>
      </w:r>
    </w:p>
    <w:p w14:paraId="72106C5C" w14:textId="77777777" w:rsidR="00966399" w:rsidRPr="00647051" w:rsidRDefault="00966399">
      <w:pPr>
        <w:rPr>
          <w:rFonts w:ascii="Cascadia Code SemiBold" w:hAnsi="Cascadia Code SemiBold" w:cs="Arial"/>
          <w:sz w:val="32"/>
          <w:szCs w:val="32"/>
        </w:rPr>
        <w:sectPr w:rsidR="00966399" w:rsidRPr="0064705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B19EFAB" w14:textId="77777777" w:rsidR="00966399" w:rsidRPr="00647051" w:rsidRDefault="00000000">
      <w:pPr>
        <w:jc w:val="center"/>
        <w:rPr>
          <w:rFonts w:ascii="Cascadia Code SemiBold" w:hAnsi="Cascadia Code SemiBold" w:cs="Arial"/>
          <w:sz w:val="32"/>
          <w:szCs w:val="32"/>
        </w:rPr>
      </w:pPr>
      <w:r w:rsidRPr="00647051">
        <w:rPr>
          <w:rFonts w:ascii="Cascadia Code SemiBold" w:hAnsi="Cascadia Code SemiBold" w:cs="Arial"/>
          <w:sz w:val="32"/>
          <w:szCs w:val="32"/>
        </w:rPr>
        <w:lastRenderedPageBreak/>
        <w:t>l;e2%</w:t>
      </w:r>
    </w:p>
    <w:p w14:paraId="2D0C62D7" w14:textId="77777777" w:rsidR="00966399" w:rsidRPr="00647051" w:rsidRDefault="00966399">
      <w:pPr>
        <w:rPr>
          <w:rFonts w:ascii="Cascadia Code SemiBold" w:hAnsi="Cascadia Code SemiBold" w:cs="Arial"/>
          <w:sz w:val="32"/>
          <w:szCs w:val="32"/>
        </w:rPr>
        <w:sectPr w:rsidR="00966399" w:rsidRPr="0064705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F38A55A" w14:textId="77777777" w:rsidR="00966399" w:rsidRPr="00647051" w:rsidRDefault="00000000">
      <w:pPr>
        <w:jc w:val="center"/>
        <w:rPr>
          <w:rFonts w:ascii="Cascadia Code SemiBold" w:hAnsi="Cascadia Code SemiBold" w:cs="Arial"/>
          <w:sz w:val="32"/>
          <w:szCs w:val="32"/>
        </w:rPr>
      </w:pPr>
      <w:r w:rsidRPr="00647051">
        <w:rPr>
          <w:rFonts w:ascii="Cascadia Code SemiBold" w:hAnsi="Cascadia Code SemiBold" w:cs="Arial"/>
          <w:sz w:val="32"/>
          <w:szCs w:val="32"/>
        </w:rPr>
        <w:lastRenderedPageBreak/>
        <w:t>u}cK0</w:t>
      </w:r>
    </w:p>
    <w:p w14:paraId="4B2C3FF7" w14:textId="77777777" w:rsidR="00966399" w:rsidRPr="00647051" w:rsidRDefault="00966399">
      <w:pPr>
        <w:rPr>
          <w:rFonts w:ascii="Cascadia Code SemiBold" w:hAnsi="Cascadia Code SemiBold" w:cs="Arial"/>
          <w:sz w:val="32"/>
          <w:szCs w:val="32"/>
        </w:rPr>
        <w:sectPr w:rsidR="00966399" w:rsidRPr="0064705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B9ED180" w14:textId="77777777" w:rsidR="00966399" w:rsidRPr="00647051" w:rsidRDefault="00000000">
      <w:pPr>
        <w:jc w:val="center"/>
        <w:rPr>
          <w:rFonts w:ascii="Cascadia Code SemiBold" w:hAnsi="Cascadia Code SemiBold" w:cs="Arial"/>
          <w:sz w:val="32"/>
          <w:szCs w:val="32"/>
        </w:rPr>
      </w:pPr>
      <w:r w:rsidRPr="00647051">
        <w:rPr>
          <w:rFonts w:ascii="Cascadia Code SemiBold" w:hAnsi="Cascadia Code SemiBold" w:cs="Arial"/>
          <w:sz w:val="32"/>
          <w:szCs w:val="32"/>
        </w:rPr>
        <w:lastRenderedPageBreak/>
        <w:t>_Bqoh</w:t>
      </w:r>
    </w:p>
    <w:p w14:paraId="16D8157C" w14:textId="77777777" w:rsidR="00966399" w:rsidRPr="00647051" w:rsidRDefault="00966399">
      <w:pPr>
        <w:rPr>
          <w:rFonts w:ascii="Cascadia Code SemiBold" w:hAnsi="Cascadia Code SemiBold" w:cs="Arial"/>
          <w:sz w:val="32"/>
          <w:szCs w:val="32"/>
        </w:rPr>
        <w:sectPr w:rsidR="00966399" w:rsidRPr="0064705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ABD04CB" w14:textId="77777777" w:rsidR="00966399" w:rsidRPr="00647051" w:rsidRDefault="00000000">
      <w:pPr>
        <w:jc w:val="center"/>
        <w:rPr>
          <w:rFonts w:ascii="Cascadia Code SemiBold" w:hAnsi="Cascadia Code SemiBold" w:cs="Arial"/>
          <w:sz w:val="32"/>
          <w:szCs w:val="32"/>
        </w:rPr>
      </w:pPr>
      <w:r w:rsidRPr="00647051">
        <w:rPr>
          <w:rFonts w:ascii="Cascadia Code SemiBold" w:hAnsi="Cascadia Code SemiBold" w:cs="Arial"/>
          <w:sz w:val="32"/>
          <w:szCs w:val="32"/>
        </w:rPr>
        <w:lastRenderedPageBreak/>
        <w:t>CR})A</w:t>
      </w:r>
    </w:p>
    <w:p w14:paraId="406DDC47" w14:textId="77777777" w:rsidR="00966399" w:rsidRPr="00647051" w:rsidRDefault="00966399">
      <w:pPr>
        <w:rPr>
          <w:rFonts w:ascii="Cascadia Code SemiBold" w:hAnsi="Cascadia Code SemiBold" w:cs="Arial"/>
          <w:sz w:val="32"/>
          <w:szCs w:val="32"/>
        </w:rPr>
        <w:sectPr w:rsidR="00966399" w:rsidRPr="0064705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1A8656F" w14:textId="77777777" w:rsidR="00966399" w:rsidRPr="00647051" w:rsidRDefault="00000000">
      <w:pPr>
        <w:jc w:val="center"/>
        <w:rPr>
          <w:rFonts w:ascii="Cascadia Code SemiBold" w:hAnsi="Cascadia Code SemiBold" w:cs="Arial"/>
          <w:sz w:val="32"/>
          <w:szCs w:val="32"/>
        </w:rPr>
      </w:pPr>
      <w:r w:rsidRPr="00647051">
        <w:rPr>
          <w:rFonts w:ascii="Cascadia Code SemiBold" w:hAnsi="Cascadia Code SemiBold" w:cs="Arial"/>
          <w:sz w:val="32"/>
          <w:szCs w:val="32"/>
        </w:rPr>
        <w:lastRenderedPageBreak/>
        <w:t>Vy]B8</w:t>
      </w:r>
    </w:p>
    <w:p w14:paraId="444844C4" w14:textId="77777777" w:rsidR="00966399" w:rsidRPr="00647051" w:rsidRDefault="00966399">
      <w:pPr>
        <w:rPr>
          <w:rFonts w:ascii="Cascadia Code SemiBold" w:hAnsi="Cascadia Code SemiBold" w:cs="Arial"/>
          <w:sz w:val="32"/>
          <w:szCs w:val="32"/>
        </w:rPr>
        <w:sectPr w:rsidR="00966399" w:rsidRPr="0064705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382ED32" w14:textId="77777777" w:rsidR="00966399" w:rsidRPr="00647051" w:rsidRDefault="00000000">
      <w:pPr>
        <w:jc w:val="center"/>
        <w:rPr>
          <w:rFonts w:ascii="Cascadia Code SemiBold" w:hAnsi="Cascadia Code SemiBold" w:cs="Arial"/>
          <w:sz w:val="32"/>
          <w:szCs w:val="32"/>
        </w:rPr>
      </w:pPr>
      <w:r w:rsidRPr="00647051">
        <w:rPr>
          <w:rFonts w:ascii="Cascadia Code SemiBold" w:hAnsi="Cascadia Code SemiBold" w:cs="Arial"/>
          <w:sz w:val="32"/>
          <w:szCs w:val="32"/>
        </w:rPr>
        <w:lastRenderedPageBreak/>
        <w:t>FCRzT</w:t>
      </w:r>
    </w:p>
    <w:p w14:paraId="70D25068" w14:textId="77777777" w:rsidR="00966399" w:rsidRPr="00647051" w:rsidRDefault="00966399">
      <w:pPr>
        <w:rPr>
          <w:rFonts w:ascii="Cascadia Code SemiBold" w:hAnsi="Cascadia Code SemiBold" w:cs="Arial"/>
          <w:sz w:val="32"/>
          <w:szCs w:val="32"/>
        </w:rPr>
        <w:sectPr w:rsidR="00966399" w:rsidRPr="0064705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F639D4B" w14:textId="77777777" w:rsidR="00966399" w:rsidRPr="00647051" w:rsidRDefault="00000000">
      <w:pPr>
        <w:jc w:val="center"/>
        <w:rPr>
          <w:rFonts w:ascii="Cascadia Code SemiBold" w:hAnsi="Cascadia Code SemiBold" w:cs="Arial"/>
          <w:sz w:val="32"/>
          <w:szCs w:val="32"/>
        </w:rPr>
      </w:pPr>
      <w:r w:rsidRPr="00647051">
        <w:rPr>
          <w:rFonts w:ascii="Cascadia Code SemiBold" w:hAnsi="Cascadia Code SemiBold" w:cs="Arial"/>
          <w:sz w:val="32"/>
          <w:szCs w:val="32"/>
        </w:rPr>
        <w:lastRenderedPageBreak/>
        <w:t>xt^8?</w:t>
      </w:r>
    </w:p>
    <w:p w14:paraId="3B96154C" w14:textId="77777777" w:rsidR="00966399" w:rsidRPr="00647051" w:rsidRDefault="00966399">
      <w:pPr>
        <w:rPr>
          <w:rFonts w:ascii="Cascadia Code SemiBold" w:hAnsi="Cascadia Code SemiBold" w:cs="Arial"/>
          <w:sz w:val="32"/>
          <w:szCs w:val="32"/>
        </w:rPr>
        <w:sectPr w:rsidR="00966399" w:rsidRPr="0064705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7BBD04A" w14:textId="77777777" w:rsidR="00966399" w:rsidRPr="00647051" w:rsidRDefault="00000000">
      <w:pPr>
        <w:jc w:val="center"/>
        <w:rPr>
          <w:rFonts w:ascii="Cascadia Code SemiBold" w:hAnsi="Cascadia Code SemiBold" w:cs="Arial"/>
          <w:sz w:val="32"/>
          <w:szCs w:val="32"/>
        </w:rPr>
      </w:pPr>
      <w:r w:rsidRPr="00647051">
        <w:rPr>
          <w:rFonts w:ascii="Cascadia Code SemiBold" w:hAnsi="Cascadia Code SemiBold" w:cs="Arial"/>
          <w:sz w:val="32"/>
          <w:szCs w:val="32"/>
        </w:rPr>
        <w:lastRenderedPageBreak/>
        <w:t>~hz~7</w:t>
      </w:r>
    </w:p>
    <w:p w14:paraId="4B326BE4" w14:textId="77777777" w:rsidR="00966399" w:rsidRPr="00647051" w:rsidRDefault="00966399">
      <w:pPr>
        <w:rPr>
          <w:rFonts w:ascii="Cascadia Code SemiBold" w:hAnsi="Cascadia Code SemiBold" w:cs="Arial"/>
          <w:sz w:val="32"/>
          <w:szCs w:val="32"/>
        </w:rPr>
        <w:sectPr w:rsidR="00966399" w:rsidRPr="0064705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861EED4" w14:textId="77777777" w:rsidR="00966399" w:rsidRPr="00647051" w:rsidRDefault="00000000">
      <w:pPr>
        <w:jc w:val="center"/>
        <w:rPr>
          <w:rFonts w:ascii="Cascadia Code SemiBold" w:hAnsi="Cascadia Code SemiBold" w:cs="Arial"/>
          <w:sz w:val="32"/>
          <w:szCs w:val="32"/>
        </w:rPr>
      </w:pPr>
      <w:r w:rsidRPr="00647051">
        <w:rPr>
          <w:rFonts w:ascii="Cascadia Code SemiBold" w:hAnsi="Cascadia Code SemiBold" w:cs="Arial"/>
          <w:sz w:val="32"/>
          <w:szCs w:val="32"/>
        </w:rPr>
        <w:lastRenderedPageBreak/>
        <w:t>{nam+</w:t>
      </w:r>
    </w:p>
    <w:p w14:paraId="10143587" w14:textId="77777777" w:rsidR="00966399" w:rsidRPr="00647051" w:rsidRDefault="00966399">
      <w:pPr>
        <w:rPr>
          <w:rFonts w:ascii="Cascadia Code SemiBold" w:hAnsi="Cascadia Code SemiBold" w:cs="Arial"/>
          <w:sz w:val="32"/>
          <w:szCs w:val="32"/>
        </w:rPr>
        <w:sectPr w:rsidR="00966399" w:rsidRPr="0064705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2562ED7" w14:textId="77777777" w:rsidR="00966399" w:rsidRPr="00647051" w:rsidRDefault="00000000">
      <w:pPr>
        <w:jc w:val="center"/>
        <w:rPr>
          <w:rFonts w:ascii="Cascadia Code SemiBold" w:hAnsi="Cascadia Code SemiBold" w:cs="Arial"/>
          <w:sz w:val="32"/>
          <w:szCs w:val="32"/>
        </w:rPr>
      </w:pPr>
      <w:r w:rsidRPr="00647051">
        <w:rPr>
          <w:rFonts w:ascii="Cascadia Code SemiBold" w:hAnsi="Cascadia Code SemiBold" w:cs="Arial"/>
          <w:sz w:val="32"/>
          <w:szCs w:val="32"/>
        </w:rPr>
        <w:lastRenderedPageBreak/>
        <w:t>,CNm^</w:t>
      </w:r>
    </w:p>
    <w:p w14:paraId="6F4FF426" w14:textId="77777777" w:rsidR="00966399" w:rsidRPr="00647051" w:rsidRDefault="00966399">
      <w:pPr>
        <w:rPr>
          <w:rFonts w:ascii="Cascadia Code SemiBold" w:hAnsi="Cascadia Code SemiBold" w:cs="Arial"/>
          <w:sz w:val="32"/>
          <w:szCs w:val="32"/>
        </w:rPr>
        <w:sectPr w:rsidR="00966399" w:rsidRPr="0064705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956545B" w14:textId="77777777" w:rsidR="00966399" w:rsidRPr="00647051" w:rsidRDefault="00000000">
      <w:pPr>
        <w:jc w:val="center"/>
        <w:rPr>
          <w:rFonts w:ascii="Cascadia Code SemiBold" w:hAnsi="Cascadia Code SemiBold" w:cs="Arial"/>
          <w:sz w:val="32"/>
          <w:szCs w:val="32"/>
        </w:rPr>
      </w:pPr>
      <w:r w:rsidRPr="00647051">
        <w:rPr>
          <w:rFonts w:ascii="Cascadia Code SemiBold" w:hAnsi="Cascadia Code SemiBold" w:cs="Arial"/>
          <w:sz w:val="32"/>
          <w:szCs w:val="32"/>
        </w:rPr>
        <w:lastRenderedPageBreak/>
        <w:t>_3Am[</w:t>
      </w:r>
    </w:p>
    <w:p w14:paraId="2FEF1F52" w14:textId="77777777" w:rsidR="00966399" w:rsidRPr="00647051" w:rsidRDefault="00966399">
      <w:pPr>
        <w:rPr>
          <w:rFonts w:ascii="Cascadia Code SemiBold" w:hAnsi="Cascadia Code SemiBold" w:cs="Arial"/>
          <w:sz w:val="32"/>
          <w:szCs w:val="32"/>
        </w:rPr>
        <w:sectPr w:rsidR="00966399" w:rsidRPr="0064705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39154B9" w14:textId="77777777" w:rsidR="00966399" w:rsidRPr="00647051" w:rsidRDefault="00000000">
      <w:pPr>
        <w:jc w:val="center"/>
        <w:rPr>
          <w:rFonts w:ascii="Cascadia Code SemiBold" w:hAnsi="Cascadia Code SemiBold" w:cs="Arial"/>
          <w:sz w:val="32"/>
          <w:szCs w:val="32"/>
        </w:rPr>
      </w:pPr>
      <w:r w:rsidRPr="00647051">
        <w:rPr>
          <w:rFonts w:ascii="Cascadia Code SemiBold" w:hAnsi="Cascadia Code SemiBold" w:cs="Arial"/>
          <w:sz w:val="32"/>
          <w:szCs w:val="32"/>
        </w:rPr>
        <w:lastRenderedPageBreak/>
        <w:t>h~`w}</w:t>
      </w:r>
    </w:p>
    <w:p w14:paraId="796BFF11" w14:textId="77777777" w:rsidR="00966399" w:rsidRPr="00647051" w:rsidRDefault="00966399">
      <w:pPr>
        <w:rPr>
          <w:rFonts w:ascii="Cascadia Code SemiBold" w:hAnsi="Cascadia Code SemiBold" w:cs="Arial"/>
          <w:sz w:val="32"/>
          <w:szCs w:val="32"/>
        </w:rPr>
        <w:sectPr w:rsidR="00966399" w:rsidRPr="0064705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F25226A" w14:textId="77777777" w:rsidR="00966399" w:rsidRPr="00647051" w:rsidRDefault="00000000">
      <w:pPr>
        <w:jc w:val="center"/>
        <w:rPr>
          <w:rFonts w:ascii="Cascadia Code SemiBold" w:hAnsi="Cascadia Code SemiBold" w:cs="Arial"/>
          <w:sz w:val="32"/>
          <w:szCs w:val="32"/>
        </w:rPr>
      </w:pPr>
      <w:r w:rsidRPr="00647051">
        <w:rPr>
          <w:rFonts w:ascii="Cascadia Code SemiBold" w:hAnsi="Cascadia Code SemiBold" w:cs="Arial"/>
          <w:sz w:val="32"/>
          <w:szCs w:val="32"/>
        </w:rPr>
        <w:lastRenderedPageBreak/>
        <w:t>JnLu&lt;</w:t>
      </w:r>
    </w:p>
    <w:p w14:paraId="0EA62470" w14:textId="77777777" w:rsidR="00966399" w:rsidRPr="00647051" w:rsidRDefault="00966399">
      <w:pPr>
        <w:rPr>
          <w:rFonts w:ascii="Cascadia Code SemiBold" w:hAnsi="Cascadia Code SemiBold" w:cs="Arial"/>
          <w:sz w:val="32"/>
          <w:szCs w:val="32"/>
        </w:rPr>
        <w:sectPr w:rsidR="00966399" w:rsidRPr="0064705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6D08DB2" w14:textId="77777777" w:rsidR="00966399" w:rsidRPr="00647051" w:rsidRDefault="00000000">
      <w:pPr>
        <w:jc w:val="center"/>
        <w:rPr>
          <w:rFonts w:ascii="Cascadia Code SemiBold" w:hAnsi="Cascadia Code SemiBold" w:cs="Arial"/>
          <w:sz w:val="32"/>
          <w:szCs w:val="32"/>
        </w:rPr>
      </w:pPr>
      <w:r w:rsidRPr="00647051">
        <w:rPr>
          <w:rFonts w:ascii="Cascadia Code SemiBold" w:hAnsi="Cascadia Code SemiBold" w:cs="Arial"/>
          <w:sz w:val="32"/>
          <w:szCs w:val="32"/>
        </w:rPr>
        <w:lastRenderedPageBreak/>
        <w:t>Wc2(H</w:t>
      </w:r>
    </w:p>
    <w:p w14:paraId="59D89132" w14:textId="77777777" w:rsidR="00966399" w:rsidRPr="00647051" w:rsidRDefault="00966399">
      <w:pPr>
        <w:rPr>
          <w:rFonts w:ascii="Cascadia Code SemiBold" w:hAnsi="Cascadia Code SemiBold" w:cs="Arial"/>
          <w:sz w:val="32"/>
          <w:szCs w:val="32"/>
        </w:rPr>
        <w:sectPr w:rsidR="00966399" w:rsidRPr="0064705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4471975" w14:textId="77777777" w:rsidR="00966399" w:rsidRPr="00647051" w:rsidRDefault="00000000">
      <w:pPr>
        <w:jc w:val="center"/>
        <w:rPr>
          <w:rFonts w:ascii="Cascadia Code SemiBold" w:hAnsi="Cascadia Code SemiBold" w:cs="Arial"/>
          <w:sz w:val="32"/>
          <w:szCs w:val="32"/>
        </w:rPr>
      </w:pPr>
      <w:r w:rsidRPr="00647051">
        <w:rPr>
          <w:rFonts w:ascii="Cascadia Code SemiBold" w:hAnsi="Cascadia Code SemiBold" w:cs="Arial"/>
          <w:sz w:val="32"/>
          <w:szCs w:val="32"/>
        </w:rPr>
        <w:lastRenderedPageBreak/>
        <w:t>{r(8*</w:t>
      </w:r>
    </w:p>
    <w:p w14:paraId="16A885BB" w14:textId="77777777" w:rsidR="00966399" w:rsidRPr="00647051" w:rsidRDefault="00966399">
      <w:pPr>
        <w:rPr>
          <w:rFonts w:ascii="Cascadia Code SemiBold" w:hAnsi="Cascadia Code SemiBold" w:cs="Arial"/>
          <w:sz w:val="32"/>
          <w:szCs w:val="32"/>
        </w:rPr>
        <w:sectPr w:rsidR="00966399" w:rsidRPr="0064705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A1F23CF" w14:textId="229723B5" w:rsidR="00966399" w:rsidRPr="00647051" w:rsidRDefault="00000000">
      <w:pPr>
        <w:jc w:val="center"/>
        <w:rPr>
          <w:rFonts w:ascii="Cascadia Code SemiBold" w:hAnsi="Cascadia Code SemiBold" w:cs="Arial"/>
          <w:sz w:val="32"/>
          <w:szCs w:val="32"/>
        </w:rPr>
      </w:pPr>
      <w:r w:rsidRPr="00647051">
        <w:rPr>
          <w:rFonts w:ascii="Cascadia Code SemiBold" w:hAnsi="Cascadia Code SemiBold" w:cs="Arial"/>
          <w:sz w:val="32"/>
          <w:szCs w:val="32"/>
        </w:rPr>
        <w:lastRenderedPageBreak/>
        <w:t>LIyi,</w:t>
      </w:r>
    </w:p>
    <w:sectPr w:rsidR="00966399" w:rsidRPr="00647051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ascadia Code SemiBold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14089032">
    <w:abstractNumId w:val="8"/>
  </w:num>
  <w:num w:numId="2" w16cid:durableId="1735664681">
    <w:abstractNumId w:val="6"/>
  </w:num>
  <w:num w:numId="3" w16cid:durableId="599946849">
    <w:abstractNumId w:val="5"/>
  </w:num>
  <w:num w:numId="4" w16cid:durableId="1741754414">
    <w:abstractNumId w:val="4"/>
  </w:num>
  <w:num w:numId="5" w16cid:durableId="969552814">
    <w:abstractNumId w:val="7"/>
  </w:num>
  <w:num w:numId="6" w16cid:durableId="1248925512">
    <w:abstractNumId w:val="3"/>
  </w:num>
  <w:num w:numId="7" w16cid:durableId="1545751272">
    <w:abstractNumId w:val="2"/>
  </w:num>
  <w:num w:numId="8" w16cid:durableId="1924751766">
    <w:abstractNumId w:val="1"/>
  </w:num>
  <w:num w:numId="9" w16cid:durableId="1982048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47051"/>
    <w:rsid w:val="0096639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B787740"/>
  <w14:defaultImageDpi w14:val="300"/>
  <w15:docId w15:val="{D3E84837-2045-4BAF-A3A0-0BF4A8752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121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863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Nodirbek Korchiev</cp:lastModifiedBy>
  <cp:revision>2</cp:revision>
  <dcterms:created xsi:type="dcterms:W3CDTF">2013-12-23T23:15:00Z</dcterms:created>
  <dcterms:modified xsi:type="dcterms:W3CDTF">2023-09-12T18:39:00Z</dcterms:modified>
  <cp:category/>
</cp:coreProperties>
</file>