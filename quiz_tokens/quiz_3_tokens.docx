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83495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56446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59555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25177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92597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46450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41067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88251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35127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75923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78311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78870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23227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53455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81491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31476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52010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91673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87878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62813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21481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86840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58802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23934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93924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67180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95987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18357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52085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56051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74694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16187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21591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15193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24735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91333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80604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54339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59797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76144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82148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12619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14872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97000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81357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51376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77292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99289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44870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94300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11532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72062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66725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10912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41294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18219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43377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96161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31409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38301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20489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66074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88094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60891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35887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94619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24409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42878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87703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27907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61539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69490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76547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81115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49269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79417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69266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43839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78385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62801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92162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22123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26879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75304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94883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76231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25772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90395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70393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63649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60498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41029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24278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10928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78063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44978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64944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56696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48295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36098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81916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12093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31453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51799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89401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85829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91801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68755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82482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34778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72260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74969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65236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21971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43611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27430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25742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59359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2"/>
        </w:rPr>
        <w:t>64723</w:t>
      </w:r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jc w:val="center"/>
      </w:pPr>
      <w:r>
        <w:t>32938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