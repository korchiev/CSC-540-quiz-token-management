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236A" w14:textId="77777777" w:rsidR="003A2078" w:rsidRDefault="003A2078" w:rsidP="003A2078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63A58962" w14:textId="77777777" w:rsidR="003A2078" w:rsidRDefault="003A2078" w:rsidP="003A2078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39C21AFA" w14:textId="77777777" w:rsidR="003A2078" w:rsidRDefault="003A2078" w:rsidP="003A2078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7D36C97B" w14:textId="77777777" w:rsidR="003A2078" w:rsidRDefault="003A2078" w:rsidP="003A2078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</w:p>
    <w:p w14:paraId="5093580A" w14:textId="6691AA15" w:rsidR="003A2078" w:rsidRPr="00F92B0C" w:rsidRDefault="003A2078" w:rsidP="003A2078">
      <w:pPr>
        <w:pStyle w:val="Heading1"/>
        <w:jc w:val="center"/>
        <w:rPr>
          <w:rFonts w:ascii="Cascadia Code SemiBold" w:hAnsi="Cascadia Code SemiBold" w:cs="Arial"/>
          <w:sz w:val="50"/>
          <w:szCs w:val="50"/>
        </w:rPr>
      </w:pPr>
      <w:r w:rsidRPr="00F92B0C">
        <w:rPr>
          <w:rFonts w:ascii="Cascadia Code SemiBold" w:hAnsi="Cascadia Code SemiBold" w:cs="Arial"/>
          <w:sz w:val="50"/>
          <w:szCs w:val="50"/>
        </w:rPr>
        <w:t xml:space="preserve">Quiz – </w:t>
      </w:r>
      <w:r>
        <w:rPr>
          <w:rFonts w:ascii="Cascadia Code SemiBold" w:hAnsi="Cascadia Code SemiBold" w:cs="Arial"/>
          <w:sz w:val="50"/>
          <w:szCs w:val="50"/>
        </w:rPr>
        <w:t>4</w:t>
      </w:r>
      <w:r w:rsidRPr="00F92B0C">
        <w:rPr>
          <w:rFonts w:ascii="Cascadia Code SemiBold" w:hAnsi="Cascadia Code SemiBold" w:cs="Arial"/>
          <w:sz w:val="50"/>
          <w:szCs w:val="50"/>
        </w:rPr>
        <w:t xml:space="preserve"> DBMS FALL 2023</w:t>
      </w:r>
    </w:p>
    <w:p w14:paraId="72A4CC6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439D8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~v1ac</w:t>
      </w:r>
    </w:p>
    <w:p w14:paraId="38004BB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64AFD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0JXX,</w:t>
      </w:r>
    </w:p>
    <w:p w14:paraId="77BAFCE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551D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1j$&amp;k</w:t>
      </w:r>
    </w:p>
    <w:p w14:paraId="24A1347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669C2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9EDrJ</w:t>
      </w:r>
    </w:p>
    <w:p w14:paraId="1680BB9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A85CC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,nKSE</w:t>
      </w:r>
    </w:p>
    <w:p w14:paraId="4CFC137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846A0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($&lt;Q}</w:t>
      </w:r>
    </w:p>
    <w:p w14:paraId="5BE4F45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7ED7C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ICfra</w:t>
      </w:r>
    </w:p>
    <w:p w14:paraId="1228677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157A5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,viJH</w:t>
      </w:r>
    </w:p>
    <w:p w14:paraId="5A0289E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72701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*i5:=</w:t>
      </w:r>
    </w:p>
    <w:p w14:paraId="7743DDA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9B36B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Zb_{o</w:t>
      </w:r>
    </w:p>
    <w:p w14:paraId="3A8E1B3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B6CA9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3f*[C</w:t>
      </w:r>
    </w:p>
    <w:p w14:paraId="1786342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8CAD5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9Qa(.</w:t>
      </w:r>
    </w:p>
    <w:p w14:paraId="39E2BA4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10D6D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0RiP4</w:t>
      </w:r>
    </w:p>
    <w:p w14:paraId="030EAD8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4E3F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lk/#.</w:t>
      </w:r>
    </w:p>
    <w:p w14:paraId="5349A01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8EA54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HBu08</w:t>
      </w:r>
    </w:p>
    <w:p w14:paraId="5D66C33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5B366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'[9Lk</w:t>
      </w:r>
    </w:p>
    <w:p w14:paraId="28439E3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A24D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l@8"E</w:t>
      </w:r>
    </w:p>
    <w:p w14:paraId="1703F2B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25F0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EM,F;</w:t>
      </w:r>
    </w:p>
    <w:p w14:paraId="5D8514A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76BEA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v{s0%</w:t>
      </w:r>
    </w:p>
    <w:p w14:paraId="477C36E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20A0B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N-d@?</w:t>
      </w:r>
    </w:p>
    <w:p w14:paraId="7D57F33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1AF0D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1^a^M</w:t>
      </w:r>
    </w:p>
    <w:p w14:paraId="4E96EAF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C18ED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btUlt</w:t>
      </w:r>
    </w:p>
    <w:p w14:paraId="3291273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9A5EC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Dcn#b</w:t>
      </w:r>
    </w:p>
    <w:p w14:paraId="0E3273B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E56F9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xZ"~u</w:t>
      </w:r>
    </w:p>
    <w:p w14:paraId="2FAB755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126C7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tP'R&gt;</w:t>
      </w:r>
    </w:p>
    <w:p w14:paraId="0FF9858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84285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[y.4e</w:t>
      </w:r>
    </w:p>
    <w:p w14:paraId="530D6AF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CCD29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1k2ni</w:t>
      </w:r>
    </w:p>
    <w:p w14:paraId="7FE7726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1D222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KR;xC</w:t>
      </w:r>
    </w:p>
    <w:p w14:paraId="11B3FD5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A13D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O:2G.</w:t>
      </w:r>
    </w:p>
    <w:p w14:paraId="3AA741B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9209C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B7Ow5</w:t>
      </w:r>
    </w:p>
    <w:p w14:paraId="268E563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8E289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${I/Q</w:t>
      </w:r>
    </w:p>
    <w:p w14:paraId="11B6F91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7E22C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QEnpo</w:t>
      </w:r>
    </w:p>
    <w:p w14:paraId="0909BE3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D3BA4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mGMs1</w:t>
      </w:r>
    </w:p>
    <w:p w14:paraId="369DC4E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8AC7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#M}ou</w:t>
      </w:r>
    </w:p>
    <w:p w14:paraId="451D081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CBBF9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f_]1$</w:t>
      </w:r>
    </w:p>
    <w:p w14:paraId="74827D1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04D44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A7&lt;"c</w:t>
      </w:r>
    </w:p>
    <w:p w14:paraId="4D4FD526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B0DF3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-Rrg`</w:t>
      </w:r>
    </w:p>
    <w:p w14:paraId="3E70BEC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3210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,]|]F</w:t>
      </w:r>
    </w:p>
    <w:p w14:paraId="3E25AE8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A54D5B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1uw(S</w:t>
      </w:r>
    </w:p>
    <w:p w14:paraId="4E956D8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96D8B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8\8px</w:t>
      </w:r>
    </w:p>
    <w:p w14:paraId="170498B5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3226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w;oUw</w:t>
      </w:r>
    </w:p>
    <w:p w14:paraId="442AE025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E5BD6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w]Mpy</w:t>
      </w:r>
    </w:p>
    <w:p w14:paraId="77A05A6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B92BE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2(o-1</w:t>
      </w:r>
    </w:p>
    <w:p w14:paraId="23D570B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5200B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t"YfF</w:t>
      </w:r>
    </w:p>
    <w:p w14:paraId="3AF3077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72FC1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pA,3\</w:t>
      </w:r>
    </w:p>
    <w:p w14:paraId="0E3CA76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E55E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o%Ewp</w:t>
      </w:r>
    </w:p>
    <w:p w14:paraId="1D638AE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D50BB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[rpYk</w:t>
      </w:r>
    </w:p>
    <w:p w14:paraId="1E2F947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EA3E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K[Lxs</w:t>
      </w:r>
    </w:p>
    <w:p w14:paraId="23C250CD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A27C5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RvZ(@</w:t>
      </w:r>
    </w:p>
    <w:p w14:paraId="24884A4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97573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Zb3;w</w:t>
      </w:r>
    </w:p>
    <w:p w14:paraId="17F8F03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24E3D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95A@M</w:t>
      </w:r>
    </w:p>
    <w:p w14:paraId="5644C7B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AE2B1E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GOf75</w:t>
      </w:r>
    </w:p>
    <w:p w14:paraId="5FB8F8D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2FFD6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TSm?$</w:t>
      </w:r>
    </w:p>
    <w:p w14:paraId="0A18CDA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956D5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rLVKg</w:t>
      </w:r>
    </w:p>
    <w:p w14:paraId="2390398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FC06B9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ukN!Y</w:t>
      </w:r>
    </w:p>
    <w:p w14:paraId="559ACBC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87C8B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=W)4q</w:t>
      </w:r>
    </w:p>
    <w:p w14:paraId="2A2AE16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16019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wnwr&gt;</w:t>
      </w:r>
    </w:p>
    <w:p w14:paraId="4948ABA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EE8B7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0s3q4</w:t>
      </w:r>
    </w:p>
    <w:p w14:paraId="71697E5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FCFB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@N8Fz</w:t>
      </w:r>
    </w:p>
    <w:p w14:paraId="1A7003F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559B0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bPLq8</w:t>
      </w:r>
    </w:p>
    <w:p w14:paraId="2D2A775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31768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WCZ6|</w:t>
      </w:r>
    </w:p>
    <w:p w14:paraId="719E34F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640DC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NIMJy</w:t>
      </w:r>
    </w:p>
    <w:p w14:paraId="6272525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CE419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B.XsS</w:t>
      </w:r>
    </w:p>
    <w:p w14:paraId="41B6A06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34A73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z8B6j</w:t>
      </w:r>
    </w:p>
    <w:p w14:paraId="7D000FB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66FF47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x&amp;jWw</w:t>
      </w:r>
    </w:p>
    <w:p w14:paraId="385BF19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89BE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]u&lt;0;</w:t>
      </w:r>
    </w:p>
    <w:p w14:paraId="186402B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C9AF6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$[#NS</w:t>
      </w:r>
    </w:p>
    <w:p w14:paraId="075BCD3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DD01B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RO^Sm</w:t>
      </w:r>
    </w:p>
    <w:p w14:paraId="2498771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CA4F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LDGk:</w:t>
      </w:r>
    </w:p>
    <w:p w14:paraId="4DF24145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BED93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QAWR?</w:t>
      </w:r>
    </w:p>
    <w:p w14:paraId="71A01B6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48F58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uvc[j</w:t>
      </w:r>
    </w:p>
    <w:p w14:paraId="57FFCFB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D1C9D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Zg,U1</w:t>
      </w:r>
    </w:p>
    <w:p w14:paraId="0A386BA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86FB3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!&lt;UZi</w:t>
      </w:r>
    </w:p>
    <w:p w14:paraId="2260A8D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398EC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lz"MG</w:t>
      </w:r>
    </w:p>
    <w:p w14:paraId="48283AB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6276F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G\q(l</w:t>
      </w:r>
    </w:p>
    <w:p w14:paraId="3E7BE4A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0000E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Nu%&lt;0</w:t>
      </w:r>
    </w:p>
    <w:p w14:paraId="4530ACF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69296B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11/J"</w:t>
      </w:r>
    </w:p>
    <w:p w14:paraId="1866E0F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D1173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A}s^7</w:t>
      </w:r>
    </w:p>
    <w:p w14:paraId="19741DE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CE67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cCZg\</w:t>
      </w:r>
    </w:p>
    <w:p w14:paraId="021317A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7E93F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W&amp;:H=</w:t>
      </w:r>
    </w:p>
    <w:p w14:paraId="5FFF5D1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2736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uB#G9</w:t>
      </w:r>
    </w:p>
    <w:p w14:paraId="0D32E80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FD113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9b&gt;K&amp;</w:t>
      </w:r>
    </w:p>
    <w:p w14:paraId="2B894FC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C764EE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y|.hH</w:t>
      </w:r>
    </w:p>
    <w:p w14:paraId="7577E92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38968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3QGDZ</w:t>
      </w:r>
    </w:p>
    <w:p w14:paraId="59F44BC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CFA9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w0t%1</w:t>
      </w:r>
    </w:p>
    <w:p w14:paraId="68F6947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AADE71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_:$?L</w:t>
      </w:r>
    </w:p>
    <w:p w14:paraId="742471E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31ED5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_+q[Y</w:t>
      </w:r>
    </w:p>
    <w:p w14:paraId="576A7DA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63CDE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W`d")</w:t>
      </w:r>
    </w:p>
    <w:p w14:paraId="2EDF0D6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1122BF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#@d.M</w:t>
      </w:r>
    </w:p>
    <w:p w14:paraId="326ED16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652CD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Vf3Te</w:t>
      </w:r>
    </w:p>
    <w:p w14:paraId="24764A0A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0326D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%N[Q8</w:t>
      </w:r>
    </w:p>
    <w:p w14:paraId="38F6E63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9D3F1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t+u{V</w:t>
      </w:r>
    </w:p>
    <w:p w14:paraId="0F74C535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BE311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a:!-p</w:t>
      </w:r>
    </w:p>
    <w:p w14:paraId="546DE09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4F267B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_=gog</w:t>
      </w:r>
    </w:p>
    <w:p w14:paraId="7583F3A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8407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^*X!5</w:t>
      </w:r>
    </w:p>
    <w:p w14:paraId="3D3ED30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318DCE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N'/9g</w:t>
      </w:r>
    </w:p>
    <w:p w14:paraId="3E19D36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CFFFC3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oc2N$</w:t>
      </w:r>
    </w:p>
    <w:p w14:paraId="6993EAE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A68A2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S!p3i</w:t>
      </w:r>
    </w:p>
    <w:p w14:paraId="120E36BC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5691D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=J[~#</w:t>
      </w:r>
    </w:p>
    <w:p w14:paraId="022643F2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95609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EzedG</w:t>
      </w:r>
    </w:p>
    <w:p w14:paraId="2E3656D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AD353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x9&lt;lp</w:t>
      </w:r>
    </w:p>
    <w:p w14:paraId="10E0508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7E567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!qs!C</w:t>
      </w:r>
    </w:p>
    <w:p w14:paraId="71C8AE2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CE2FF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Wz"p&amp;</w:t>
      </w:r>
    </w:p>
    <w:p w14:paraId="1311EA5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57275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ns*${</w:t>
      </w:r>
    </w:p>
    <w:p w14:paraId="778D802F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7B78C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=e\iP</w:t>
      </w:r>
    </w:p>
    <w:p w14:paraId="3DD4F46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B127A1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*BYB3</w:t>
      </w:r>
    </w:p>
    <w:p w14:paraId="004A09E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6AC88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[x%&gt;a</w:t>
      </w:r>
    </w:p>
    <w:p w14:paraId="229B7BD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AFA6A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GOSB3</w:t>
      </w:r>
    </w:p>
    <w:p w14:paraId="6E959264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DF704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ZV[:Z</w:t>
      </w:r>
    </w:p>
    <w:p w14:paraId="479A5BD9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2765E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2a&lt;Y@</w:t>
      </w:r>
    </w:p>
    <w:p w14:paraId="4A43A22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0A03D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|5ROW</w:t>
      </w:r>
    </w:p>
    <w:p w14:paraId="5600177B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91A2EC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6y.40</w:t>
      </w:r>
    </w:p>
    <w:p w14:paraId="5A241E6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AE8FF6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d$AqE</w:t>
      </w:r>
    </w:p>
    <w:p w14:paraId="61D59B98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BEFE25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+kvBC</w:t>
      </w:r>
    </w:p>
    <w:p w14:paraId="6C28A8CE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E0DF1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GQo%"</w:t>
      </w:r>
    </w:p>
    <w:p w14:paraId="43DB8A17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4D5D42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7`mrL</w:t>
      </w:r>
    </w:p>
    <w:p w14:paraId="2AFFA31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1F80D8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H"}rm</w:t>
      </w:r>
    </w:p>
    <w:p w14:paraId="4F9EA4C0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234221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^W4Ar</w:t>
      </w:r>
    </w:p>
    <w:p w14:paraId="27ACA071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93C839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g0juW</w:t>
      </w:r>
    </w:p>
    <w:p w14:paraId="5474FCE3" w14:textId="77777777" w:rsidR="00A3276E" w:rsidRPr="003A2078" w:rsidRDefault="00A3276E">
      <w:pPr>
        <w:rPr>
          <w:rFonts w:ascii="Cascadia Code SemiBold" w:hAnsi="Cascadia Code SemiBold"/>
          <w:sz w:val="32"/>
          <w:szCs w:val="32"/>
        </w:rPr>
        <w:sectPr w:rsidR="00A3276E" w:rsidRPr="003A20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166390" w14:textId="77777777" w:rsidR="00A3276E" w:rsidRPr="003A2078" w:rsidRDefault="00000000">
      <w:pPr>
        <w:jc w:val="center"/>
        <w:rPr>
          <w:rFonts w:ascii="Cascadia Code SemiBold" w:hAnsi="Cascadia Code SemiBold"/>
          <w:sz w:val="32"/>
          <w:szCs w:val="32"/>
        </w:rPr>
      </w:pPr>
      <w:r w:rsidRPr="003A2078">
        <w:rPr>
          <w:rFonts w:ascii="Cascadia Code SemiBold" w:hAnsi="Cascadia Code SemiBold"/>
          <w:sz w:val="32"/>
          <w:szCs w:val="32"/>
        </w:rPr>
        <w:lastRenderedPageBreak/>
        <w:t>8?J`%</w:t>
      </w:r>
    </w:p>
    <w:sectPr w:rsidR="00A3276E" w:rsidRPr="003A2078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7563585">
    <w:abstractNumId w:val="8"/>
  </w:num>
  <w:num w:numId="2" w16cid:durableId="1544437634">
    <w:abstractNumId w:val="6"/>
  </w:num>
  <w:num w:numId="3" w16cid:durableId="1094013613">
    <w:abstractNumId w:val="5"/>
  </w:num>
  <w:num w:numId="4" w16cid:durableId="194119349">
    <w:abstractNumId w:val="4"/>
  </w:num>
  <w:num w:numId="5" w16cid:durableId="671835588">
    <w:abstractNumId w:val="7"/>
  </w:num>
  <w:num w:numId="6" w16cid:durableId="1138304189">
    <w:abstractNumId w:val="3"/>
  </w:num>
  <w:num w:numId="7" w16cid:durableId="228613106">
    <w:abstractNumId w:val="2"/>
  </w:num>
  <w:num w:numId="8" w16cid:durableId="955136315">
    <w:abstractNumId w:val="1"/>
  </w:num>
  <w:num w:numId="9" w16cid:durableId="10406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078"/>
    <w:rsid w:val="00A327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A5FF5"/>
  <w14:defaultImageDpi w14:val="300"/>
  <w15:docId w15:val="{D3E84837-2045-4BAF-A3A0-0BF4A87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Nodirbek Korchiev</cp:lastModifiedBy>
  <cp:revision>2</cp:revision>
  <dcterms:created xsi:type="dcterms:W3CDTF">2013-12-23T23:15:00Z</dcterms:created>
  <dcterms:modified xsi:type="dcterms:W3CDTF">2023-09-12T18:40:00Z</dcterms:modified>
  <cp:category/>
</cp:coreProperties>
</file>