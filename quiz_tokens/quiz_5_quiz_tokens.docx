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9AC26" w14:textId="77777777" w:rsidR="00AF7DDD" w:rsidRDefault="00AF7DDD" w:rsidP="00AF7DDD">
      <w:pPr>
        <w:pStyle w:val="Heading1"/>
        <w:jc w:val="center"/>
        <w:rPr>
          <w:rFonts w:ascii="Cascadia Code SemiBold" w:hAnsi="Cascadia Code SemiBold" w:cs="Arial"/>
          <w:sz w:val="50"/>
          <w:szCs w:val="50"/>
        </w:rPr>
      </w:pPr>
    </w:p>
    <w:p w14:paraId="188CE9E7" w14:textId="77777777" w:rsidR="00AF7DDD" w:rsidRDefault="00AF7DDD" w:rsidP="00AF7DDD">
      <w:pPr>
        <w:pStyle w:val="Heading1"/>
        <w:jc w:val="center"/>
        <w:rPr>
          <w:rFonts w:ascii="Cascadia Code SemiBold" w:hAnsi="Cascadia Code SemiBold" w:cs="Arial"/>
          <w:sz w:val="50"/>
          <w:szCs w:val="50"/>
        </w:rPr>
      </w:pPr>
    </w:p>
    <w:p w14:paraId="27F746FC" w14:textId="77777777" w:rsidR="00AF7DDD" w:rsidRDefault="00AF7DDD" w:rsidP="00AF7DDD">
      <w:pPr>
        <w:pStyle w:val="Heading1"/>
        <w:jc w:val="center"/>
        <w:rPr>
          <w:rFonts w:ascii="Cascadia Code SemiBold" w:hAnsi="Cascadia Code SemiBold" w:cs="Arial"/>
          <w:sz w:val="50"/>
          <w:szCs w:val="50"/>
        </w:rPr>
      </w:pPr>
    </w:p>
    <w:p w14:paraId="1CAA4510" w14:textId="26FA4529" w:rsidR="00AF7DDD" w:rsidRPr="00F92B0C" w:rsidRDefault="00AF7DDD" w:rsidP="00AF7DDD">
      <w:pPr>
        <w:pStyle w:val="Heading1"/>
        <w:jc w:val="center"/>
        <w:rPr>
          <w:rFonts w:ascii="Cascadia Code SemiBold" w:hAnsi="Cascadia Code SemiBold" w:cs="Arial"/>
          <w:sz w:val="50"/>
          <w:szCs w:val="50"/>
        </w:rPr>
      </w:pPr>
      <w:r w:rsidRPr="00F92B0C">
        <w:rPr>
          <w:rFonts w:ascii="Cascadia Code SemiBold" w:hAnsi="Cascadia Code SemiBold" w:cs="Arial"/>
          <w:sz w:val="50"/>
          <w:szCs w:val="50"/>
        </w:rPr>
        <w:t xml:space="preserve">Quiz – </w:t>
      </w:r>
      <w:r>
        <w:rPr>
          <w:rFonts w:ascii="Cascadia Code SemiBold" w:hAnsi="Cascadia Code SemiBold" w:cs="Arial"/>
          <w:sz w:val="50"/>
          <w:szCs w:val="50"/>
        </w:rPr>
        <w:t>5</w:t>
      </w:r>
      <w:r w:rsidRPr="00F92B0C">
        <w:rPr>
          <w:rFonts w:ascii="Cascadia Code SemiBold" w:hAnsi="Cascadia Code SemiBold" w:cs="Arial"/>
          <w:sz w:val="50"/>
          <w:szCs w:val="50"/>
        </w:rPr>
        <w:t xml:space="preserve"> DBMS FALL 2023</w:t>
      </w:r>
    </w:p>
    <w:p w14:paraId="46985ED8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7B5EC1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=dVF\</w:t>
      </w:r>
    </w:p>
    <w:p w14:paraId="3DEF0D98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E9673F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!V(]`</w:t>
      </w:r>
    </w:p>
    <w:p w14:paraId="132AAC5D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7232268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&gt;|&amp;8l</w:t>
      </w:r>
    </w:p>
    <w:p w14:paraId="49EBD994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806EEE2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M];6y</w:t>
      </w:r>
    </w:p>
    <w:p w14:paraId="3D07586D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D81F0B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wti?z</w:t>
      </w:r>
    </w:p>
    <w:p w14:paraId="472BD3D8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76AE00E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|!&lt;fA</w:t>
      </w:r>
    </w:p>
    <w:p w14:paraId="5A226A14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4C57CE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D#KDI</w:t>
      </w:r>
    </w:p>
    <w:p w14:paraId="0CD1722D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A15D108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b'T0G</w:t>
      </w:r>
    </w:p>
    <w:p w14:paraId="120111F3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E1A5C49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5`A*m</w:t>
      </w:r>
    </w:p>
    <w:p w14:paraId="64534185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90585D2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(wtJ[</w:t>
      </w:r>
    </w:p>
    <w:p w14:paraId="13EBC8D2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83D99C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6mPQN</w:t>
      </w:r>
    </w:p>
    <w:p w14:paraId="78400DC9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5DC93C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?PK77</w:t>
      </w:r>
    </w:p>
    <w:p w14:paraId="44FDEE52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CAC8C5D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$}hPw</w:t>
      </w:r>
    </w:p>
    <w:p w14:paraId="6291BE0D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34D2A4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G"j)U</w:t>
      </w:r>
    </w:p>
    <w:p w14:paraId="61818FDA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7899D4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VDwgz</w:t>
      </w:r>
    </w:p>
    <w:p w14:paraId="27B2289E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8CCFDA0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DW&amp;8O</w:t>
      </w:r>
    </w:p>
    <w:p w14:paraId="6B2AE739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7F55889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1E&amp;|D</w:t>
      </w:r>
    </w:p>
    <w:p w14:paraId="4A527016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A2E08B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*F*8Q</w:t>
      </w:r>
    </w:p>
    <w:p w14:paraId="1E8D2B8F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8CCD87B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%4VRC</w:t>
      </w:r>
    </w:p>
    <w:p w14:paraId="55999DC1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145E25D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k\6y{</w:t>
      </w:r>
    </w:p>
    <w:p w14:paraId="7109B6D0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CB75023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R8Y&gt;\</w:t>
      </w:r>
    </w:p>
    <w:p w14:paraId="3F8A166C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F8B008E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06Yv[</w:t>
      </w:r>
    </w:p>
    <w:p w14:paraId="02A120D4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75254D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:,]M)</w:t>
      </w:r>
    </w:p>
    <w:p w14:paraId="7B24F554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E4A01C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z!nNV</w:t>
      </w:r>
    </w:p>
    <w:p w14:paraId="04DF311C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16BB7F9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&amp;)0JN</w:t>
      </w:r>
    </w:p>
    <w:p w14:paraId="1C7D72CC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A9BD73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Q$Y8'</w:t>
      </w:r>
    </w:p>
    <w:p w14:paraId="71D5B2BD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E36E992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LUn9i</w:t>
      </w:r>
    </w:p>
    <w:p w14:paraId="0BAB4D4D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C12C7C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4`4v.</w:t>
      </w:r>
    </w:p>
    <w:p w14:paraId="1ED45CA7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F330B5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{a_&amp;]</w:t>
      </w:r>
    </w:p>
    <w:p w14:paraId="33A078E1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E4A2382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0#Q=C</w:t>
      </w:r>
    </w:p>
    <w:p w14:paraId="6D410EE9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3E5F4EE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6u3jh</w:t>
      </w:r>
    </w:p>
    <w:p w14:paraId="57F24B11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36A7B7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[Atha</w:t>
      </w:r>
    </w:p>
    <w:p w14:paraId="1CCCD779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72F513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HxC{|</w:t>
      </w:r>
    </w:p>
    <w:p w14:paraId="4A30DBFA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F73EC3F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*O+&gt;=</w:t>
      </w:r>
    </w:p>
    <w:p w14:paraId="2D3B1257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E3B6B32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2IM'\</w:t>
      </w:r>
    </w:p>
    <w:p w14:paraId="588C43F7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8183CAA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CDFov</w:t>
      </w:r>
    </w:p>
    <w:p w14:paraId="74DC08BE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84849B3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7^^D^</w:t>
      </w:r>
    </w:p>
    <w:p w14:paraId="4840286D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05BB39D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^qP&lt;m</w:t>
      </w:r>
    </w:p>
    <w:p w14:paraId="39067BF5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CE2B63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*6p7.</w:t>
      </w:r>
    </w:p>
    <w:p w14:paraId="28635673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F83952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$`YsG</w:t>
      </w:r>
    </w:p>
    <w:p w14:paraId="1EBBB377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E0AA4F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$n!fl</w:t>
      </w:r>
    </w:p>
    <w:p w14:paraId="42F25684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EDDA2C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Cn6'M</w:t>
      </w:r>
    </w:p>
    <w:p w14:paraId="70D7AA1D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CA61C77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'TtC`</w:t>
      </w:r>
    </w:p>
    <w:p w14:paraId="2B9EB382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2595780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o&lt;@^E</w:t>
      </w:r>
    </w:p>
    <w:p w14:paraId="387E71BD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DE27E4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{b_w/</w:t>
      </w:r>
    </w:p>
    <w:p w14:paraId="16AD4A92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12765E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\F&amp;a^</w:t>
      </w:r>
    </w:p>
    <w:p w14:paraId="0C53B7E3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2C23ABD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+r0$.</w:t>
      </w:r>
    </w:p>
    <w:p w14:paraId="70540BC5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547DBA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L2{&amp;}</w:t>
      </w:r>
    </w:p>
    <w:p w14:paraId="3B682E66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6C8D320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/jMD@</w:t>
      </w:r>
    </w:p>
    <w:p w14:paraId="015844D3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551018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c?oq)</w:t>
      </w:r>
    </w:p>
    <w:p w14:paraId="04574077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50C8BF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8kYG^</w:t>
      </w:r>
    </w:p>
    <w:p w14:paraId="1032095D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A9DF8EE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;&lt;SMN</w:t>
      </w:r>
    </w:p>
    <w:p w14:paraId="4963B73D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796931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H"0cW</w:t>
      </w:r>
    </w:p>
    <w:p w14:paraId="79C541F5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8046F2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?&gt;1-m</w:t>
      </w:r>
    </w:p>
    <w:p w14:paraId="172E7DF8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A35494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HE}"v</w:t>
      </w:r>
    </w:p>
    <w:p w14:paraId="2DF0A887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7E1924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Cr2iA</w:t>
      </w:r>
    </w:p>
    <w:p w14:paraId="7497223D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0965C9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{Da)9</w:t>
      </w:r>
    </w:p>
    <w:p w14:paraId="3492B1F4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C1A0A0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3U=7[</w:t>
      </w:r>
    </w:p>
    <w:p w14:paraId="713C02CC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64442DF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a+,09</w:t>
      </w:r>
    </w:p>
    <w:p w14:paraId="23C63B1B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D64956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z@!-o</w:t>
      </w:r>
    </w:p>
    <w:p w14:paraId="65C82981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AED1BB8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[TA3X</w:t>
      </w:r>
    </w:p>
    <w:p w14:paraId="054D443A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03F2B82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mg!~]</w:t>
      </w:r>
    </w:p>
    <w:p w14:paraId="1274C3D1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488D523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C2/Qy</w:t>
      </w:r>
    </w:p>
    <w:p w14:paraId="30656801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D53B492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*?hmx</w:t>
      </w:r>
    </w:p>
    <w:p w14:paraId="4F432672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26C259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]@:Gv</w:t>
      </w:r>
    </w:p>
    <w:p w14:paraId="0FFAAF7F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2B427A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LHFmL</w:t>
      </w:r>
    </w:p>
    <w:p w14:paraId="59A203A8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7732CDB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w7&gt;['</w:t>
      </w:r>
    </w:p>
    <w:p w14:paraId="588CABD1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A85E19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},9NH</w:t>
      </w:r>
    </w:p>
    <w:p w14:paraId="012EB183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75CAC8D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j$~`u</w:t>
      </w:r>
    </w:p>
    <w:p w14:paraId="3954A5BE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674D73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!y_ho</w:t>
      </w:r>
    </w:p>
    <w:p w14:paraId="39133667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11AF08D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XD}v@</w:t>
      </w:r>
    </w:p>
    <w:p w14:paraId="718B109C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092422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@%6kG</w:t>
      </w:r>
    </w:p>
    <w:p w14:paraId="1CBC291C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81DB47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5`&amp;;9</w:t>
      </w:r>
    </w:p>
    <w:p w14:paraId="05C63745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430AF0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'kNrQ</w:t>
      </w:r>
    </w:p>
    <w:p w14:paraId="47076DDB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0E4E24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kt&amp;-4</w:t>
      </w:r>
    </w:p>
    <w:p w14:paraId="56D87DEA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A6354BF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L\1_?</w:t>
      </w:r>
    </w:p>
    <w:p w14:paraId="5FB712F4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D5F063E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C/kv[</w:t>
      </w:r>
    </w:p>
    <w:p w14:paraId="117F25B5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5D65889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;7psF</w:t>
      </w:r>
    </w:p>
    <w:p w14:paraId="1B0F5A10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FEC692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"@h7e</w:t>
      </w:r>
    </w:p>
    <w:p w14:paraId="67148FB3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AD9BCDE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TH8($</w:t>
      </w:r>
    </w:p>
    <w:p w14:paraId="2E2F4746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CE0BDD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tGqO"</w:t>
      </w:r>
    </w:p>
    <w:p w14:paraId="09AA0969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B37B8BD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+PsGv</w:t>
      </w:r>
    </w:p>
    <w:p w14:paraId="03B72253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3AC80B4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O/A&gt;e</w:t>
      </w:r>
    </w:p>
    <w:p w14:paraId="2BD235DC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6902CD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Mf^w{</w:t>
      </w:r>
    </w:p>
    <w:p w14:paraId="699D500E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152444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=ytP5</w:t>
      </w:r>
    </w:p>
    <w:p w14:paraId="6D1D3638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4B5E34E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Q@;/,</w:t>
      </w:r>
    </w:p>
    <w:p w14:paraId="20DDDC9D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652C21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1`u![</w:t>
      </w:r>
    </w:p>
    <w:p w14:paraId="165AD791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0C869B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!9F4P</w:t>
      </w:r>
    </w:p>
    <w:p w14:paraId="1994B33D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8ACF736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)*i[`</w:t>
      </w:r>
    </w:p>
    <w:p w14:paraId="1E94BA78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AC25E24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Gi1GM</w:t>
      </w:r>
    </w:p>
    <w:p w14:paraId="1DA26F09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8A6B95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2\+7a</w:t>
      </w:r>
    </w:p>
    <w:p w14:paraId="084E1FA1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8201790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OBG_W</w:t>
      </w:r>
    </w:p>
    <w:p w14:paraId="4234D25E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773EEE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-\i]K</w:t>
      </w:r>
    </w:p>
    <w:p w14:paraId="1CB6280D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2B2A4E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Nh)@s</w:t>
      </w:r>
    </w:p>
    <w:p w14:paraId="7A02B2EC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96F79A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b&gt;'qk</w:t>
      </w:r>
    </w:p>
    <w:p w14:paraId="3EA5B021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62AC04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)D-m$</w:t>
      </w:r>
    </w:p>
    <w:p w14:paraId="656E00F9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284379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NQQGK</w:t>
      </w:r>
    </w:p>
    <w:p w14:paraId="4BB14BD4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BB6D9CE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XD:La</w:t>
      </w:r>
    </w:p>
    <w:p w14:paraId="60CEB336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4BE16B9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wAr^C</w:t>
      </w:r>
    </w:p>
    <w:p w14:paraId="3B7ABDEE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D51DB6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ao`O;</w:t>
      </w:r>
    </w:p>
    <w:p w14:paraId="00E1CF8C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E3EE38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"Jx80</w:t>
      </w:r>
    </w:p>
    <w:p w14:paraId="5036DBAC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962821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6C&gt;*8</w:t>
      </w:r>
    </w:p>
    <w:p w14:paraId="128E613E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354689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{%O7&lt;</w:t>
      </w:r>
    </w:p>
    <w:p w14:paraId="45DFECC1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8A9309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\h41O</w:t>
      </w:r>
    </w:p>
    <w:p w14:paraId="7137A1D3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480885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J'\Dc</w:t>
      </w:r>
    </w:p>
    <w:p w14:paraId="2C7BD3AC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57442FB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:-B?H</w:t>
      </w:r>
    </w:p>
    <w:p w14:paraId="783A5452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0C1D661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uQ+hB</w:t>
      </w:r>
    </w:p>
    <w:p w14:paraId="574A4C89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670301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tx6bN</w:t>
      </w:r>
    </w:p>
    <w:p w14:paraId="02EB1209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F1FA07D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2E\}^</w:t>
      </w:r>
    </w:p>
    <w:p w14:paraId="4B5C9E40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2FC8A1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6mq+3</w:t>
      </w:r>
    </w:p>
    <w:p w14:paraId="333097FD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A439408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_55a6</w:t>
      </w:r>
    </w:p>
    <w:p w14:paraId="3D92EFEA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0ACB42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q`Wkx</w:t>
      </w:r>
    </w:p>
    <w:p w14:paraId="3E24885B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A8FDBAF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Y2rrq</w:t>
      </w:r>
    </w:p>
    <w:p w14:paraId="1BEB8D23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9232E9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#5Hwe</w:t>
      </w:r>
    </w:p>
    <w:p w14:paraId="21B7DB27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55F3E16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*U=tL</w:t>
      </w:r>
    </w:p>
    <w:p w14:paraId="51DDA071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60EFB5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_igMe</w:t>
      </w:r>
    </w:p>
    <w:p w14:paraId="27D8D8BC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FF5FF1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$&lt;Ggv</w:t>
      </w:r>
    </w:p>
    <w:p w14:paraId="14106A82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D2BB6B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}R*i/</w:t>
      </w:r>
    </w:p>
    <w:p w14:paraId="336CC892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575490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$EuJC</w:t>
      </w:r>
    </w:p>
    <w:p w14:paraId="04541C1E" w14:textId="77777777" w:rsidR="006442FB" w:rsidRPr="00AF7DDD" w:rsidRDefault="006442FB">
      <w:pPr>
        <w:rPr>
          <w:rFonts w:ascii="Cascadia Code SemiBold" w:hAnsi="Cascadia Code SemiBold"/>
          <w:sz w:val="32"/>
          <w:szCs w:val="32"/>
        </w:rPr>
        <w:sectPr w:rsidR="006442FB" w:rsidRPr="00AF7D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9C74B7E" w14:textId="77777777" w:rsidR="006442FB" w:rsidRPr="00AF7DDD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AF7DDD">
        <w:rPr>
          <w:rFonts w:ascii="Cascadia Code SemiBold" w:hAnsi="Cascadia Code SemiBold"/>
          <w:sz w:val="32"/>
          <w:szCs w:val="32"/>
        </w:rPr>
        <w:lastRenderedPageBreak/>
        <w:t>BOaKH</w:t>
      </w:r>
    </w:p>
    <w:sectPr w:rsidR="006442FB" w:rsidRPr="00AF7DDD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scadia Code SemiBold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7243611">
    <w:abstractNumId w:val="8"/>
  </w:num>
  <w:num w:numId="2" w16cid:durableId="1357925181">
    <w:abstractNumId w:val="6"/>
  </w:num>
  <w:num w:numId="3" w16cid:durableId="620452797">
    <w:abstractNumId w:val="5"/>
  </w:num>
  <w:num w:numId="4" w16cid:durableId="213085502">
    <w:abstractNumId w:val="4"/>
  </w:num>
  <w:num w:numId="5" w16cid:durableId="683441911">
    <w:abstractNumId w:val="7"/>
  </w:num>
  <w:num w:numId="6" w16cid:durableId="1764379859">
    <w:abstractNumId w:val="3"/>
  </w:num>
  <w:num w:numId="7" w16cid:durableId="1222789306">
    <w:abstractNumId w:val="2"/>
  </w:num>
  <w:num w:numId="8" w16cid:durableId="715469801">
    <w:abstractNumId w:val="1"/>
  </w:num>
  <w:num w:numId="9" w16cid:durableId="2078506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42FB"/>
    <w:rsid w:val="00AA1D8D"/>
    <w:rsid w:val="00AF7DD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5A49CE"/>
  <w14:defaultImageDpi w14:val="300"/>
  <w15:docId w15:val="{D3E84837-2045-4BAF-A3A0-0BF4A875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Nodirbek Korchiev</cp:lastModifiedBy>
  <cp:revision>2</cp:revision>
  <dcterms:created xsi:type="dcterms:W3CDTF">2013-12-23T23:15:00Z</dcterms:created>
  <dcterms:modified xsi:type="dcterms:W3CDTF">2023-09-12T18:40:00Z</dcterms:modified>
  <cp:category/>
</cp:coreProperties>
</file>