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89837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42558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56149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35692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42898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47745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96124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11665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64691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39333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53896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62940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63149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10238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46730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38933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39185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49279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87908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72412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59360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39609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19962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32314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20964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85652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84787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44432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62508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18253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65536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57403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70020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82993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20000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91836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26917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70043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99753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59258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80066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23075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52210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32222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41743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59551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91012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15698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65334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91051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32894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75570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58970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30439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17166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36973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50526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59177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76954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34669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92887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90810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59085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41259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66727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20110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96791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85197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15000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92053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94003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61353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92777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69236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55526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34256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66455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45489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20867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64027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79980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83415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49098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25623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32493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86296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83927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53214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49841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34364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81025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30660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41184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55238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48493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16865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95649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45891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94963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39349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29213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31444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81457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70208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42077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36225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52071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22120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85366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14918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97315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55146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97578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34004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79596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32607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51481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58921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39596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t>22503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