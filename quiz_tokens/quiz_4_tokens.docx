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31806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96955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66358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45534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30128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35349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74570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10089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53066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72173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37673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34233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25036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93689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73314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30378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31661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22741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42399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92154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85633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63674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32044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26557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11868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86571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63558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91652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69374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42948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43031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10540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66912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86577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41987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56172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60370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29286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16321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80684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71218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45657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38712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81740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63879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71993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92335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28711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94470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65548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79745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42383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76472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39063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67448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16198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51961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77731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82312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55536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27241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89010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17933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91615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23541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81587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11768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38053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87450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97852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38341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64660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55780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18781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53187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61957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90622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33220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49141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58769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32813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63768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88019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25202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32406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83940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31732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13674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66291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95443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64561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65485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84071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15284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40833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80507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59545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10719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90321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63977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14510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61331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86902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34284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96439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56419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16932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26336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91947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61852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77258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23309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21567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93434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65697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43336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47911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91503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70954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t>50165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